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98" w:tblpY="12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C1633" w14:paraId="13C7CA10" w14:textId="77777777" w:rsidTr="00CC1633">
        <w:tc>
          <w:tcPr>
            <w:tcW w:w="4320" w:type="dxa"/>
          </w:tcPr>
          <w:p w14:paraId="4A20FDDB" w14:textId="6C870DFE" w:rsidR="00CC1633" w:rsidRDefault="00CC1633" w:rsidP="00CC1633">
            <w:r>
              <w:t xml:space="preserve">* </w:t>
            </w:r>
            <w:proofErr w:type="gramStart"/>
            <w:r>
              <w:t>{ margin</w:t>
            </w:r>
            <w:proofErr w:type="gramEnd"/>
            <w:r>
              <w:t>: 0; padding: 0;}</w:t>
            </w:r>
          </w:p>
        </w:tc>
        <w:tc>
          <w:tcPr>
            <w:tcW w:w="4320" w:type="dxa"/>
          </w:tcPr>
          <w:p w14:paraId="6EB79479" w14:textId="079C0D06" w:rsidR="00CC1633" w:rsidRDefault="00CC1633" w:rsidP="00CC1633">
            <w:r>
              <w:t>r</w:t>
            </w:r>
            <w:r w:rsidRPr="00CC1633">
              <w:t>emove</w:t>
            </w:r>
            <w:r>
              <w:t>s</w:t>
            </w:r>
            <w:r w:rsidRPr="00CC1633">
              <w:t xml:space="preserve"> default margin and padding from</w:t>
            </w:r>
            <w:r>
              <w:t xml:space="preserve"> everything</w:t>
            </w:r>
            <w:r w:rsidRPr="00CC1633">
              <w:t xml:space="preserve"> </w:t>
            </w:r>
          </w:p>
        </w:tc>
      </w:tr>
      <w:tr w:rsidR="00CC1633" w14:paraId="2FE64684" w14:textId="77777777" w:rsidTr="00CC1633"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CC1633" w:rsidRPr="00CC1633" w14:paraId="7EE6CFA0" w14:textId="77777777" w:rsidTr="00CC1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15140" w14:textId="77777777" w:rsidR="00CC1633" w:rsidRPr="00CC1633" w:rsidRDefault="00CC1633" w:rsidP="00CC1633">
                  <w:pPr>
                    <w:framePr w:hSpace="180" w:wrap="around" w:vAnchor="text" w:hAnchor="page" w:x="898" w:y="121"/>
                    <w:spacing w:after="0" w:line="240" w:lineRule="auto"/>
                  </w:pPr>
                  <w:r w:rsidRPr="00CC1633">
                    <w:t xml:space="preserve">body </w:t>
                  </w:r>
                  <w:proofErr w:type="gramStart"/>
                  <w:r w:rsidRPr="00CC1633">
                    <w:t>{ font</w:t>
                  </w:r>
                  <w:proofErr w:type="gramEnd"/>
                  <w:r w:rsidRPr="00CC1633">
                    <w:t>-family: Arial, sans-serif; background-color: black; color: white; }</w:t>
                  </w:r>
                </w:p>
              </w:tc>
            </w:tr>
          </w:tbl>
          <w:p w14:paraId="77B822FC" w14:textId="77777777" w:rsidR="00CC1633" w:rsidRPr="00CC1633" w:rsidRDefault="00CC1633" w:rsidP="00CC163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1633" w:rsidRPr="00CC1633" w14:paraId="52A0F2DC" w14:textId="77777777" w:rsidTr="00CC1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3131B" w14:textId="77777777" w:rsidR="00CC1633" w:rsidRPr="00CC1633" w:rsidRDefault="00CC1633" w:rsidP="00CC1633">
                  <w:pPr>
                    <w:framePr w:hSpace="180" w:wrap="around" w:vAnchor="text" w:hAnchor="page" w:x="898" w:y="121"/>
                    <w:spacing w:after="0" w:line="240" w:lineRule="auto"/>
                  </w:pPr>
                </w:p>
              </w:tc>
            </w:tr>
          </w:tbl>
          <w:p w14:paraId="729F9510" w14:textId="2C61DE13" w:rsidR="00CC1633" w:rsidRDefault="00CC1633" w:rsidP="00CC1633"/>
        </w:tc>
        <w:tc>
          <w:tcPr>
            <w:tcW w:w="4320" w:type="dxa"/>
          </w:tcPr>
          <w:p w14:paraId="6F266B10" w14:textId="492B9304" w:rsidR="00CC1633" w:rsidRDefault="00CC1633" w:rsidP="00CC1633">
            <w:r>
              <w:t xml:space="preserve">Sets the font family and the color of the </w:t>
            </w:r>
            <w:proofErr w:type="spellStart"/>
            <w:r>
              <w:t>bodyt</w:t>
            </w:r>
            <w:proofErr w:type="spellEnd"/>
            <w:r>
              <w:t xml:space="preserve"> and the text in the body</w:t>
            </w:r>
          </w:p>
        </w:tc>
      </w:tr>
      <w:tr w:rsidR="00CC1633" w14:paraId="6E20629F" w14:textId="77777777" w:rsidTr="00CC1633">
        <w:tc>
          <w:tcPr>
            <w:tcW w:w="4320" w:type="dxa"/>
          </w:tcPr>
          <w:p w14:paraId="302BF99D" w14:textId="4CA38F66" w:rsidR="00CC1633" w:rsidRDefault="00CC1633" w:rsidP="00CC1633">
            <w:r w:rsidRPr="00CC1633">
              <w:t xml:space="preserve">header </w:t>
            </w:r>
            <w:proofErr w:type="gramStart"/>
            <w:r w:rsidRPr="00CC1633">
              <w:t>{ display</w:t>
            </w:r>
            <w:proofErr w:type="gramEnd"/>
            <w:r w:rsidRPr="00CC1633">
              <w:t xml:space="preserve">: flex; align-items: center; padding: 16px 32px; background-color: </w:t>
            </w:r>
            <w:proofErr w:type="spellStart"/>
            <w:r w:rsidRPr="00CC1633">
              <w:t>darkslategray</w:t>
            </w:r>
            <w:proofErr w:type="spellEnd"/>
            <w:r w:rsidRPr="00CC1633">
              <w:t>; }</w:t>
            </w:r>
          </w:p>
        </w:tc>
        <w:tc>
          <w:tcPr>
            <w:tcW w:w="4320" w:type="dxa"/>
          </w:tcPr>
          <w:p w14:paraId="2213D6B3" w14:textId="2FD1B44B" w:rsidR="00CC1633" w:rsidRDefault="00CC1633" w:rsidP="00CC1633">
            <w:proofErr w:type="gramStart"/>
            <w:r>
              <w:t>Makes</w:t>
            </w:r>
            <w:proofErr w:type="gramEnd"/>
            <w:r>
              <w:t xml:space="preserve"> a</w:t>
            </w:r>
            <w:r>
              <w:t xml:space="preserve"> flex container for the header</w:t>
            </w:r>
            <w:r>
              <w:t xml:space="preserve"> </w:t>
            </w:r>
            <w:r>
              <w:t xml:space="preserve">add padding and </w:t>
            </w:r>
            <w:r>
              <w:t xml:space="preserve">a </w:t>
            </w:r>
            <w:r>
              <w:t>background color</w:t>
            </w:r>
          </w:p>
        </w:tc>
      </w:tr>
      <w:tr w:rsidR="00CC1633" w14:paraId="627C4BB4" w14:textId="77777777" w:rsidTr="00CC1633">
        <w:tc>
          <w:tcPr>
            <w:tcW w:w="4320" w:type="dxa"/>
          </w:tcPr>
          <w:p w14:paraId="6B74668B" w14:textId="4CE0614E" w:rsidR="00CC1633" w:rsidRDefault="00CC1633" w:rsidP="00CC1633">
            <w:r w:rsidRPr="00CC1633">
              <w:t xml:space="preserve">h1 </w:t>
            </w:r>
            <w:proofErr w:type="gramStart"/>
            <w:r w:rsidRPr="00CC1633">
              <w:t>{ font</w:t>
            </w:r>
            <w:proofErr w:type="gramEnd"/>
            <w:r w:rsidRPr="00CC1633">
              <w:t>-size: 24px; color: yellow; }</w:t>
            </w:r>
          </w:p>
        </w:tc>
        <w:tc>
          <w:tcPr>
            <w:tcW w:w="4320" w:type="dxa"/>
          </w:tcPr>
          <w:p w14:paraId="6B8EDB34" w14:textId="12E21C42" w:rsidR="00CC1633" w:rsidRDefault="00CC1633" w:rsidP="00CC1633">
            <w:r>
              <w:t>Changes all h1 to be yellow and the font size</w:t>
            </w:r>
          </w:p>
        </w:tc>
      </w:tr>
      <w:tr w:rsidR="00CC1633" w14:paraId="3FD00107" w14:textId="77777777" w:rsidTr="00CC1633">
        <w:tc>
          <w:tcPr>
            <w:tcW w:w="4320" w:type="dxa"/>
          </w:tcPr>
          <w:p w14:paraId="5571354C" w14:textId="64A67D57" w:rsidR="00CC1633" w:rsidRDefault="00CC1633" w:rsidP="00CC1633">
            <w:r w:rsidRPr="00CC1633">
              <w:t xml:space="preserve">h2 </w:t>
            </w:r>
            <w:proofErr w:type="gramStart"/>
            <w:r w:rsidRPr="00CC1633">
              <w:t>{ top</w:t>
            </w:r>
            <w:proofErr w:type="gramEnd"/>
            <w:r w:rsidRPr="00CC1633">
              <w:t>: 20px; position: absolute; left: 45%; }</w:t>
            </w:r>
          </w:p>
        </w:tc>
        <w:tc>
          <w:tcPr>
            <w:tcW w:w="4320" w:type="dxa"/>
          </w:tcPr>
          <w:p w14:paraId="73167694" w14:textId="47A8415F" w:rsidR="00CC1633" w:rsidRDefault="00202957" w:rsidP="00CC1633">
            <w:r>
              <w:t>Changes h2 to be positions absolute and to be 45% from the left</w:t>
            </w:r>
          </w:p>
        </w:tc>
      </w:tr>
      <w:tr w:rsidR="00CC1633" w14:paraId="28BFE3BB" w14:textId="77777777" w:rsidTr="00CC1633">
        <w:tc>
          <w:tcPr>
            <w:tcW w:w="4320" w:type="dxa"/>
          </w:tcPr>
          <w:p w14:paraId="29C44DB9" w14:textId="0D528355" w:rsidR="00CC1633" w:rsidRDefault="00CC1633" w:rsidP="00CC1633">
            <w:r w:rsidRPr="00CC1633">
              <w:t xml:space="preserve">h4 </w:t>
            </w:r>
            <w:proofErr w:type="gramStart"/>
            <w:r w:rsidRPr="00CC1633">
              <w:t>{ color</w:t>
            </w:r>
            <w:proofErr w:type="gramEnd"/>
            <w:r w:rsidRPr="00CC1633">
              <w:t>: yellow; font-size: 30px; }</w:t>
            </w:r>
          </w:p>
        </w:tc>
        <w:tc>
          <w:tcPr>
            <w:tcW w:w="4320" w:type="dxa"/>
          </w:tcPr>
          <w:p w14:paraId="6AE6866D" w14:textId="271ACC53" w:rsidR="00CC1633" w:rsidRDefault="00CC1633" w:rsidP="00CC1633">
            <w:proofErr w:type="gramStart"/>
            <w:r>
              <w:t>.</w:t>
            </w:r>
            <w:r w:rsidR="00202957">
              <w:t>makes</w:t>
            </w:r>
            <w:proofErr w:type="gramEnd"/>
            <w:r w:rsidR="00202957">
              <w:t xml:space="preserve"> h4 color yellow and bigger font size</w:t>
            </w:r>
          </w:p>
        </w:tc>
      </w:tr>
      <w:tr w:rsidR="00CC1633" w14:paraId="4D8CC9B6" w14:textId="77777777" w:rsidTr="00CC1633">
        <w:tc>
          <w:tcPr>
            <w:tcW w:w="4320" w:type="dxa"/>
          </w:tcPr>
          <w:p w14:paraId="64905892" w14:textId="527FF431" w:rsidR="00CC1633" w:rsidRDefault="00CC1633" w:rsidP="00CC1633">
            <w:r w:rsidRPr="00CC1633">
              <w:t xml:space="preserve">nav a </w:t>
            </w:r>
            <w:proofErr w:type="gramStart"/>
            <w:r w:rsidRPr="00CC1633">
              <w:t>{ text</w:t>
            </w:r>
            <w:proofErr w:type="gramEnd"/>
            <w:r w:rsidRPr="00CC1633">
              <w:t>-decoration: none; color: white; }</w:t>
            </w:r>
          </w:p>
        </w:tc>
        <w:tc>
          <w:tcPr>
            <w:tcW w:w="4320" w:type="dxa"/>
          </w:tcPr>
          <w:p w14:paraId="10A2B880" w14:textId="637B01B6" w:rsidR="00CC1633" w:rsidRDefault="00202957" w:rsidP="00CC1633">
            <w:r>
              <w:t xml:space="preserve">Makes the text not </w:t>
            </w:r>
            <w:proofErr w:type="gramStart"/>
            <w:r>
              <w:t>have underlines</w:t>
            </w:r>
            <w:proofErr w:type="gramEnd"/>
            <w:r>
              <w:t xml:space="preserve"> and be white color</w:t>
            </w:r>
          </w:p>
        </w:tc>
      </w:tr>
      <w:tr w:rsidR="00CC1633" w14:paraId="00DFF811" w14:textId="77777777" w:rsidTr="00CC1633">
        <w:tc>
          <w:tcPr>
            <w:tcW w:w="4320" w:type="dxa"/>
          </w:tcPr>
          <w:p w14:paraId="2D232256" w14:textId="068D7829" w:rsidR="00CC1633" w:rsidRDefault="00CC1633" w:rsidP="00CC1633">
            <w:r w:rsidRPr="00CC1633">
              <w:t xml:space="preserve">nav </w:t>
            </w:r>
            <w:proofErr w:type="gramStart"/>
            <w:r w:rsidRPr="00CC1633">
              <w:t>a:hover</w:t>
            </w:r>
            <w:proofErr w:type="gramEnd"/>
            <w:r w:rsidRPr="00CC1633">
              <w:t xml:space="preserve"> { color: yellow; }</w:t>
            </w:r>
          </w:p>
        </w:tc>
        <w:tc>
          <w:tcPr>
            <w:tcW w:w="4320" w:type="dxa"/>
          </w:tcPr>
          <w:p w14:paraId="37E90134" w14:textId="33AA6A03" w:rsidR="00CC1633" w:rsidRDefault="00202957" w:rsidP="00CC1633">
            <w:r>
              <w:t xml:space="preserve">Make sit so that when </w:t>
            </w:r>
            <w:proofErr w:type="spellStart"/>
            <w:r>
              <w:t>govering</w:t>
            </w:r>
            <w:proofErr w:type="spellEnd"/>
            <w:r>
              <w:t xml:space="preserve"> overt the text it becomes yellow</w:t>
            </w:r>
          </w:p>
        </w:tc>
      </w:tr>
      <w:tr w:rsidR="00CC1633" w14:paraId="6393FD98" w14:textId="77777777" w:rsidTr="00CC1633">
        <w:tc>
          <w:tcPr>
            <w:tcW w:w="4320" w:type="dxa"/>
          </w:tcPr>
          <w:p w14:paraId="2B3C654A" w14:textId="4546DFBB" w:rsidR="00CC1633" w:rsidRDefault="00202957" w:rsidP="00CC1633">
            <w:r w:rsidRPr="00202957">
              <w:t xml:space="preserve">footer </w:t>
            </w:r>
            <w:proofErr w:type="gramStart"/>
            <w:r w:rsidRPr="00202957">
              <w:t>{ text</w:t>
            </w:r>
            <w:proofErr w:type="gramEnd"/>
            <w:r w:rsidRPr="00202957">
              <w:t xml:space="preserve">-align: center; padding: 1rem; background-color: </w:t>
            </w:r>
            <w:proofErr w:type="spellStart"/>
            <w:r w:rsidRPr="00202957">
              <w:t>darkslategray</w:t>
            </w:r>
            <w:proofErr w:type="spellEnd"/>
            <w:r w:rsidRPr="00202957">
              <w:t>; color: white; }</w:t>
            </w:r>
          </w:p>
        </w:tc>
        <w:tc>
          <w:tcPr>
            <w:tcW w:w="4320" w:type="dxa"/>
          </w:tcPr>
          <w:p w14:paraId="47069BCE" w14:textId="33E2DA68" w:rsidR="00CC1633" w:rsidRDefault="00202957" w:rsidP="00CC1633">
            <w:proofErr w:type="spellStart"/>
            <w:r>
              <w:t>Centeres</w:t>
            </w:r>
            <w:proofErr w:type="spellEnd"/>
            <w:r>
              <w:t xml:space="preserve"> the text changes background color and text color</w:t>
            </w:r>
          </w:p>
        </w:tc>
      </w:tr>
      <w:tr w:rsidR="00CC1633" w14:paraId="19329BA8" w14:textId="77777777" w:rsidTr="00CC1633">
        <w:tc>
          <w:tcPr>
            <w:tcW w:w="4320" w:type="dxa"/>
          </w:tcPr>
          <w:p w14:paraId="3F74AAF4" w14:textId="2BB1B8E7" w:rsidR="00CC1633" w:rsidRDefault="00CC1633" w:rsidP="00CC1633"/>
        </w:tc>
        <w:tc>
          <w:tcPr>
            <w:tcW w:w="4320" w:type="dxa"/>
          </w:tcPr>
          <w:p w14:paraId="79CF1A58" w14:textId="71F29C6C" w:rsidR="00CC1633" w:rsidRDefault="00CC1633" w:rsidP="00CC1633"/>
        </w:tc>
      </w:tr>
      <w:tr w:rsidR="00CC1633" w14:paraId="7E3184D1" w14:textId="77777777" w:rsidTr="00CC1633">
        <w:tc>
          <w:tcPr>
            <w:tcW w:w="4320" w:type="dxa"/>
          </w:tcPr>
          <w:p w14:paraId="458A2EE8" w14:textId="6ED42649" w:rsidR="00CC1633" w:rsidRDefault="00202957" w:rsidP="00CC1633">
            <w:r w:rsidRPr="00202957">
              <w:t xml:space="preserve">p2 </w:t>
            </w:r>
            <w:proofErr w:type="gramStart"/>
            <w:r w:rsidRPr="00202957">
              <w:t>{ color</w:t>
            </w:r>
            <w:proofErr w:type="gramEnd"/>
            <w:r w:rsidRPr="00202957">
              <w:t>: yellow; font-size: 15px; }</w:t>
            </w:r>
          </w:p>
        </w:tc>
        <w:tc>
          <w:tcPr>
            <w:tcW w:w="4320" w:type="dxa"/>
          </w:tcPr>
          <w:p w14:paraId="613660EE" w14:textId="6CF775F6" w:rsidR="00CC1633" w:rsidRDefault="00202957" w:rsidP="00CC1633">
            <w:r>
              <w:t>Makes all p2 yellow and font 15</w:t>
            </w:r>
          </w:p>
        </w:tc>
      </w:tr>
      <w:tr w:rsidR="00202957" w14:paraId="6D71C9AF" w14:textId="77777777" w:rsidTr="00CC1633">
        <w:trPr>
          <w:trHeight w:val="635"/>
        </w:trPr>
        <w:tc>
          <w:tcPr>
            <w:tcW w:w="4320" w:type="dxa"/>
          </w:tcPr>
          <w:p w14:paraId="4257511B" w14:textId="35526B45" w:rsidR="00202957" w:rsidRDefault="00202957" w:rsidP="00202957">
            <w:r w:rsidRPr="00202957">
              <w:t xml:space="preserve">@media (max-width: 768px) </w:t>
            </w:r>
            <w:proofErr w:type="gramStart"/>
            <w:r w:rsidRPr="00202957">
              <w:t>{ .</w:t>
            </w:r>
            <w:proofErr w:type="gramEnd"/>
            <w:r w:rsidRPr="00202957">
              <w:t>nav-bar { flex-direction: column; gap: 8px; } .champion-grid { grid-template-columns: 1fr; } }</w:t>
            </w:r>
          </w:p>
        </w:tc>
        <w:tc>
          <w:tcPr>
            <w:tcW w:w="4320" w:type="dxa"/>
          </w:tcPr>
          <w:p w14:paraId="2ACF4AB5" w14:textId="6E8428D5" w:rsidR="00202957" w:rsidRDefault="00202957" w:rsidP="00202957">
            <w:r>
              <w:t xml:space="preserve">Adds a media query to adjust the maximum width so when it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displayted</w:t>
            </w:r>
            <w:proofErr w:type="spellEnd"/>
            <w:r>
              <w:t xml:space="preserve"> on a smaller size it makes the gaps smaller so that it can be seen better on smaller screens</w:t>
            </w:r>
          </w:p>
        </w:tc>
      </w:tr>
    </w:tbl>
    <w:p w14:paraId="40239DC2" w14:textId="5DDD95E5" w:rsidR="00201F6A" w:rsidRDefault="00201F6A">
      <w:pPr>
        <w:pStyle w:val="Heading1"/>
      </w:pPr>
    </w:p>
    <w:p w14:paraId="27B09C42" w14:textId="77777777" w:rsidR="00000000" w:rsidRDefault="00000000"/>
    <w:p w14:paraId="2B2C802E" w14:textId="77777777" w:rsidR="00470C5F" w:rsidRDefault="00470C5F"/>
    <w:p w14:paraId="204B94E3" w14:textId="77777777" w:rsidR="00470C5F" w:rsidRDefault="00470C5F"/>
    <w:p w14:paraId="01B752A5" w14:textId="77777777" w:rsidR="00470C5F" w:rsidRDefault="00470C5F"/>
    <w:p w14:paraId="632383A4" w14:textId="77777777" w:rsidR="00470C5F" w:rsidRDefault="00470C5F"/>
    <w:p w14:paraId="53313AE2" w14:textId="77777777" w:rsidR="00470C5F" w:rsidRDefault="00470C5F"/>
    <w:p w14:paraId="5D978882" w14:textId="77777777" w:rsidR="00470C5F" w:rsidRDefault="00470C5F"/>
    <w:p w14:paraId="19B659D8" w14:textId="77777777" w:rsidR="00470C5F" w:rsidRDefault="00470C5F"/>
    <w:p w14:paraId="65723B7E" w14:textId="77777777" w:rsidR="00470C5F" w:rsidRDefault="00470C5F"/>
    <w:p w14:paraId="30A06D30" w14:textId="77777777" w:rsidR="00470C5F" w:rsidRDefault="00470C5F"/>
    <w:p w14:paraId="57B3000A" w14:textId="77777777" w:rsidR="00470C5F" w:rsidRDefault="00470C5F"/>
    <w:p w14:paraId="14EDB36C" w14:textId="77777777" w:rsidR="00470C5F" w:rsidRDefault="00470C5F"/>
    <w:p w14:paraId="5E9582AE" w14:textId="0F32062E" w:rsidR="00470C5F" w:rsidRDefault="00470C5F"/>
    <w:p w14:paraId="62D7A2B8" w14:textId="459ADC11" w:rsidR="00470C5F" w:rsidRDefault="00470C5F"/>
    <w:p w14:paraId="276CDABA" w14:textId="4BD200BE" w:rsidR="00470C5F" w:rsidRDefault="00470C5F"/>
    <w:p w14:paraId="79B044DE" w14:textId="77777777" w:rsidR="00470C5F" w:rsidRDefault="00470C5F"/>
    <w:p w14:paraId="427F9703" w14:textId="346EB6D8" w:rsidR="00470C5F" w:rsidRDefault="00470C5F"/>
    <w:p w14:paraId="7954AE5F" w14:textId="22A7323E" w:rsidR="00470C5F" w:rsidRDefault="00470C5F"/>
    <w:p w14:paraId="18ED67F9" w14:textId="77777777" w:rsidR="00470C5F" w:rsidRDefault="00470C5F"/>
    <w:p w14:paraId="18FC7B79" w14:textId="77777777" w:rsidR="00470C5F" w:rsidRDefault="00470C5F"/>
    <w:p w14:paraId="559DE99A" w14:textId="77777777" w:rsidR="00470C5F" w:rsidRDefault="00470C5F"/>
    <w:p w14:paraId="75AE296A" w14:textId="77777777" w:rsidR="00470C5F" w:rsidRDefault="00470C5F"/>
    <w:p w14:paraId="4F8E7EEE" w14:textId="77777777" w:rsidR="00470C5F" w:rsidRDefault="00470C5F"/>
    <w:p w14:paraId="5B56DC38" w14:textId="5C18DAAC" w:rsidR="00470C5F" w:rsidRDefault="00470C5F"/>
    <w:p w14:paraId="19414956" w14:textId="5293EADA" w:rsidR="00470C5F" w:rsidRDefault="00470C5F"/>
    <w:p w14:paraId="41742A43" w14:textId="684CD9EA" w:rsidR="00470C5F" w:rsidRDefault="002154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9036850" wp14:editId="6750CEFB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5495925" cy="3143250"/>
                <wp:effectExtent l="57150" t="19050" r="85725" b="95250"/>
                <wp:wrapNone/>
                <wp:docPr id="1066475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302FD" id="Rectangle 1" o:spid="_x0000_s1026" style="position:absolute;margin-left:381.55pt;margin-top:1.35pt;width:432.75pt;height:247.5pt;z-index:251555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470C5F">
        <w:rPr>
          <w:noProof/>
        </w:rPr>
        <mc:AlternateContent>
          <mc:Choice Requires="wpi">
            <w:drawing>
              <wp:anchor distT="0" distB="0" distL="114300" distR="114300" simplePos="0" relativeHeight="251570688" behindDoc="0" locked="0" layoutInCell="1" allowOverlap="1" wp14:anchorId="1602C1D2" wp14:editId="33AE310C">
                <wp:simplePos x="0" y="0"/>
                <wp:positionH relativeFrom="column">
                  <wp:posOffset>861695</wp:posOffset>
                </wp:positionH>
                <wp:positionV relativeFrom="paragraph">
                  <wp:posOffset>141605</wp:posOffset>
                </wp:positionV>
                <wp:extent cx="1062800" cy="334370"/>
                <wp:effectExtent l="57150" t="57150" r="42545" b="46990"/>
                <wp:wrapNone/>
                <wp:docPr id="63999742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62800" cy="33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7FB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67.15pt;margin-top:10.45pt;width:85.1pt;height:27.7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">
                <v:imagedata r:id="rId7" o:title=""/>
              </v:shape>
            </w:pict>
          </mc:Fallback>
        </mc:AlternateContent>
      </w:r>
      <w:r w:rsidR="00470C5F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B231F61" wp14:editId="33A48486">
                <wp:simplePos x="0" y="0"/>
                <wp:positionH relativeFrom="column">
                  <wp:posOffset>114300</wp:posOffset>
                </wp:positionH>
                <wp:positionV relativeFrom="paragraph">
                  <wp:posOffset>27305</wp:posOffset>
                </wp:positionV>
                <wp:extent cx="4800600" cy="466725"/>
                <wp:effectExtent l="57150" t="19050" r="76200" b="104775"/>
                <wp:wrapNone/>
                <wp:docPr id="1558769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C6D83" id="Rectangle 2" o:spid="_x0000_s1026" style="position:absolute;margin-left:9pt;margin-top:2.15pt;width:378pt;height:36.75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3DB56BF" w14:textId="447EEF4F" w:rsidR="00470C5F" w:rsidRDefault="00470C5F"/>
    <w:p w14:paraId="391CE438" w14:textId="7CCD3A91" w:rsidR="00470C5F" w:rsidRDefault="00CC0896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9CDA641" wp14:editId="1A8ECAAF">
                <wp:simplePos x="0" y="0"/>
                <wp:positionH relativeFrom="column">
                  <wp:posOffset>1381125</wp:posOffset>
                </wp:positionH>
                <wp:positionV relativeFrom="paragraph">
                  <wp:posOffset>7264400</wp:posOffset>
                </wp:positionV>
                <wp:extent cx="314325" cy="400050"/>
                <wp:effectExtent l="57150" t="19050" r="85725" b="95250"/>
                <wp:wrapNone/>
                <wp:docPr id="168491298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D7216" id="Rectangle: Rounded Corners 72" o:spid="_x0000_s1026" style="position:absolute;margin-left:108.75pt;margin-top:572pt;width:24.75pt;height:31.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F71730A" wp14:editId="3D0081B8">
                <wp:simplePos x="0" y="0"/>
                <wp:positionH relativeFrom="column">
                  <wp:posOffset>1400175</wp:posOffset>
                </wp:positionH>
                <wp:positionV relativeFrom="paragraph">
                  <wp:posOffset>6711950</wp:posOffset>
                </wp:positionV>
                <wp:extent cx="314325" cy="400050"/>
                <wp:effectExtent l="57150" t="19050" r="85725" b="95250"/>
                <wp:wrapNone/>
                <wp:docPr id="1354747053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3FA494" id="Rectangle: Rounded Corners 72" o:spid="_x0000_s1026" style="position:absolute;margin-left:110.25pt;margin-top:528.5pt;width:24.75pt;height:31.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E6D46F0" wp14:editId="2E1775D0">
                <wp:simplePos x="0" y="0"/>
                <wp:positionH relativeFrom="column">
                  <wp:posOffset>295275</wp:posOffset>
                </wp:positionH>
                <wp:positionV relativeFrom="paragraph">
                  <wp:posOffset>6711950</wp:posOffset>
                </wp:positionV>
                <wp:extent cx="314325" cy="400050"/>
                <wp:effectExtent l="57150" t="19050" r="85725" b="95250"/>
                <wp:wrapNone/>
                <wp:docPr id="1198317690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E00D4" id="Rectangle: Rounded Corners 72" o:spid="_x0000_s1026" style="position:absolute;margin-left:23.25pt;margin-top:528.5pt;width:24.75pt;height:31.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B939333" wp14:editId="57B9455C">
                <wp:simplePos x="0" y="0"/>
                <wp:positionH relativeFrom="column">
                  <wp:posOffset>285750</wp:posOffset>
                </wp:positionH>
                <wp:positionV relativeFrom="paragraph">
                  <wp:posOffset>7245350</wp:posOffset>
                </wp:positionV>
                <wp:extent cx="314325" cy="400050"/>
                <wp:effectExtent l="57150" t="19050" r="85725" b="95250"/>
                <wp:wrapNone/>
                <wp:docPr id="683580045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CA449" id="Rectangle: Rounded Corners 72" o:spid="_x0000_s1026" style="position:absolute;margin-left:22.5pt;margin-top:570.5pt;width:24.75pt;height:31.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EDB8900" wp14:editId="60F392C0">
                <wp:simplePos x="0" y="0"/>
                <wp:positionH relativeFrom="column">
                  <wp:posOffset>847725</wp:posOffset>
                </wp:positionH>
                <wp:positionV relativeFrom="paragraph">
                  <wp:posOffset>6740525</wp:posOffset>
                </wp:positionV>
                <wp:extent cx="314325" cy="400050"/>
                <wp:effectExtent l="57150" t="19050" r="85725" b="95250"/>
                <wp:wrapNone/>
                <wp:docPr id="921577128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DDE64" id="Rectangle: Rounded Corners 72" o:spid="_x0000_s1026" style="position:absolute;margin-left:66.75pt;margin-top:530.75pt;width:24.75pt;height:31.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2E32BCA" wp14:editId="0770DD42">
                <wp:simplePos x="0" y="0"/>
                <wp:positionH relativeFrom="column">
                  <wp:posOffset>1414145</wp:posOffset>
                </wp:positionH>
                <wp:positionV relativeFrom="paragraph">
                  <wp:posOffset>6740525</wp:posOffset>
                </wp:positionV>
                <wp:extent cx="323850" cy="428625"/>
                <wp:effectExtent l="57150" t="19050" r="76200" b="104775"/>
                <wp:wrapNone/>
                <wp:docPr id="2039337430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818D1" id="Rectangle: Rounded Corners 72" o:spid="_x0000_s1026" style="position:absolute;margin-left:111.35pt;margin-top:530.75pt;width:25.5pt;height:33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468249" wp14:editId="75774256">
                <wp:simplePos x="0" y="0"/>
                <wp:positionH relativeFrom="column">
                  <wp:posOffset>1409700</wp:posOffset>
                </wp:positionH>
                <wp:positionV relativeFrom="paragraph">
                  <wp:posOffset>7254875</wp:posOffset>
                </wp:positionV>
                <wp:extent cx="314325" cy="400050"/>
                <wp:effectExtent l="57150" t="19050" r="85725" b="95250"/>
                <wp:wrapNone/>
                <wp:docPr id="818348415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B8327" id="Rectangle: Rounded Corners 72" o:spid="_x0000_s1026" style="position:absolute;margin-left:111pt;margin-top:571.25pt;width:24.75pt;height:31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912B66F" wp14:editId="739238EB">
                <wp:simplePos x="0" y="0"/>
                <wp:positionH relativeFrom="column">
                  <wp:posOffset>838200</wp:posOffset>
                </wp:positionH>
                <wp:positionV relativeFrom="paragraph">
                  <wp:posOffset>7235825</wp:posOffset>
                </wp:positionV>
                <wp:extent cx="314325" cy="400050"/>
                <wp:effectExtent l="57150" t="19050" r="85725" b="95250"/>
                <wp:wrapNone/>
                <wp:docPr id="1333960705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356ABD" id="Rectangle: Rounded Corners 72" o:spid="_x0000_s1026" style="position:absolute;margin-left:66pt;margin-top:569.75pt;width:24.75pt;height:31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DACBA21" wp14:editId="2C3C2430">
                <wp:simplePos x="0" y="0"/>
                <wp:positionH relativeFrom="column">
                  <wp:posOffset>295275</wp:posOffset>
                </wp:positionH>
                <wp:positionV relativeFrom="paragraph">
                  <wp:posOffset>7226300</wp:posOffset>
                </wp:positionV>
                <wp:extent cx="314325" cy="400050"/>
                <wp:effectExtent l="57150" t="19050" r="85725" b="95250"/>
                <wp:wrapNone/>
                <wp:docPr id="1416189633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76D1EA" id="Rectangle: Rounded Corners 72" o:spid="_x0000_s1026" style="position:absolute;margin-left:23.25pt;margin-top:569pt;width:24.75pt;height:31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31BC9C4" wp14:editId="4FCC8374">
                <wp:simplePos x="0" y="0"/>
                <wp:positionH relativeFrom="column">
                  <wp:posOffset>285750</wp:posOffset>
                </wp:positionH>
                <wp:positionV relativeFrom="paragraph">
                  <wp:posOffset>6778625</wp:posOffset>
                </wp:positionV>
                <wp:extent cx="314325" cy="400050"/>
                <wp:effectExtent l="57150" t="19050" r="85725" b="95250"/>
                <wp:wrapNone/>
                <wp:docPr id="556139239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5AED2" id="Rectangle: Rounded Corners 72" o:spid="_x0000_s1026" style="position:absolute;margin-left:22.5pt;margin-top:533.75pt;width:24.75pt;height:31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17A67FF" wp14:editId="25D52728">
                <wp:simplePos x="0" y="0"/>
                <wp:positionH relativeFrom="column">
                  <wp:posOffset>861695</wp:posOffset>
                </wp:positionH>
                <wp:positionV relativeFrom="paragraph">
                  <wp:posOffset>6778625</wp:posOffset>
                </wp:positionV>
                <wp:extent cx="314325" cy="400050"/>
                <wp:effectExtent l="57150" t="19050" r="85725" b="95250"/>
                <wp:wrapNone/>
                <wp:docPr id="933435125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6341E" id="Rectangle: Rounded Corners 72" o:spid="_x0000_s1026" style="position:absolute;margin-left:67.85pt;margin-top:533.75pt;width:24.75pt;height:31.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7132218" wp14:editId="5E951A57">
                <wp:simplePos x="0" y="0"/>
                <wp:positionH relativeFrom="column">
                  <wp:posOffset>-323850</wp:posOffset>
                </wp:positionH>
                <wp:positionV relativeFrom="paragraph">
                  <wp:posOffset>6607175</wp:posOffset>
                </wp:positionV>
                <wp:extent cx="2724150" cy="1085850"/>
                <wp:effectExtent l="57150" t="19050" r="76200" b="95250"/>
                <wp:wrapNone/>
                <wp:docPr id="992545806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DE759" id="Rectangle 71" o:spid="_x0000_s1026" style="position:absolute;margin-left:-25.5pt;margin-top:520.25pt;width:214.5pt;height:85.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1B1D1B" wp14:editId="4079CD51">
                <wp:simplePos x="0" y="0"/>
                <wp:positionH relativeFrom="column">
                  <wp:posOffset>-238125</wp:posOffset>
                </wp:positionH>
                <wp:positionV relativeFrom="paragraph">
                  <wp:posOffset>7835900</wp:posOffset>
                </wp:positionV>
                <wp:extent cx="2667635" cy="152400"/>
                <wp:effectExtent l="57150" t="19050" r="75565" b="95250"/>
                <wp:wrapNone/>
                <wp:docPr id="109233706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449B9" id="Rectangle 70" o:spid="_x0000_s1026" style="position:absolute;margin-left:-18.75pt;margin-top:617pt;width:210.05pt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F04372" wp14:editId="40DA932D">
                <wp:simplePos x="0" y="0"/>
                <wp:positionH relativeFrom="column">
                  <wp:posOffset>-542925</wp:posOffset>
                </wp:positionH>
                <wp:positionV relativeFrom="paragraph">
                  <wp:posOffset>6149340</wp:posOffset>
                </wp:positionV>
                <wp:extent cx="3162300" cy="1933575"/>
                <wp:effectExtent l="57150" t="19050" r="76200" b="104775"/>
                <wp:wrapNone/>
                <wp:docPr id="2124662060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794A" id="Rectangle 68" o:spid="_x0000_s1026" style="position:absolute;margin-left:-42.75pt;margin-top:484.2pt;width:249pt;height:152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8CF9E11" wp14:editId="4E023137">
                <wp:simplePos x="0" y="0"/>
                <wp:positionH relativeFrom="column">
                  <wp:posOffset>-314325</wp:posOffset>
                </wp:positionH>
                <wp:positionV relativeFrom="paragraph">
                  <wp:posOffset>6311900</wp:posOffset>
                </wp:positionV>
                <wp:extent cx="2686050" cy="180975"/>
                <wp:effectExtent l="57150" t="19050" r="76200" b="104775"/>
                <wp:wrapNone/>
                <wp:docPr id="261298627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27EDC" id="Rectangle 69" o:spid="_x0000_s1026" style="position:absolute;margin-left:-24.75pt;margin-top:497pt;width:211.5pt;height:14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F091255" wp14:editId="1A309B59">
                <wp:simplePos x="0" y="0"/>
                <wp:positionH relativeFrom="column">
                  <wp:posOffset>-66675</wp:posOffset>
                </wp:positionH>
                <wp:positionV relativeFrom="paragraph">
                  <wp:posOffset>2873375</wp:posOffset>
                </wp:positionV>
                <wp:extent cx="5248275" cy="3238500"/>
                <wp:effectExtent l="57150" t="19050" r="85725" b="95250"/>
                <wp:wrapNone/>
                <wp:docPr id="1911969850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BD348" id="Rectangle 33" o:spid="_x0000_s1026" style="position:absolute;margin-left:-5.25pt;margin-top:226.25pt;width:413.25pt;height:25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71F03">
        <w:rPr>
          <w:noProof/>
        </w:rPr>
        <mc:AlternateContent>
          <mc:Choice Requires="wpi">
            <w:drawing>
              <wp:anchor distT="0" distB="0" distL="114300" distR="114300" simplePos="0" relativeHeight="251638272" behindDoc="0" locked="0" layoutInCell="1" allowOverlap="1" wp14:anchorId="7D6D05BE" wp14:editId="02625319">
                <wp:simplePos x="0" y="0"/>
                <wp:positionH relativeFrom="column">
                  <wp:posOffset>3162240</wp:posOffset>
                </wp:positionH>
                <wp:positionV relativeFrom="paragraph">
                  <wp:posOffset>6854765</wp:posOffset>
                </wp:positionV>
                <wp:extent cx="360" cy="360"/>
                <wp:effectExtent l="57150" t="76200" r="57150" b="76200"/>
                <wp:wrapNone/>
                <wp:docPr id="52937217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01AD5" id="Ink 67" o:spid="_x0000_s1026" type="#_x0000_t75" style="position:absolute;margin-left:247.6pt;margin-top:538.35pt;width:2.9pt;height:2.9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WrTlWgBAAAHAwAADgAAAAAAAAAAAAAAAAA8AgAAZHJzL2Uy&#10;b0RvYy54bWxQSwECLQAUAAYACAAAACEA+o6a2MYBAABmBAAAEAAAAAAAAAAAAAAAAADQAwAAZHJz&#10;L2luay9pbmsxLnhtbFBLAQItABQABgAIAAAAIQDCFhIX4QAAAA0BAAAPAAAAAAAAAAAAAAAAAMQ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="00071F03">
        <w:rPr>
          <w:noProof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6967F5E5" wp14:editId="5F7434DF">
                <wp:simplePos x="0" y="0"/>
                <wp:positionH relativeFrom="column">
                  <wp:posOffset>2740660</wp:posOffset>
                </wp:positionH>
                <wp:positionV relativeFrom="paragraph">
                  <wp:posOffset>4959350</wp:posOffset>
                </wp:positionV>
                <wp:extent cx="1553015" cy="495300"/>
                <wp:effectExtent l="76200" t="57150" r="47625" b="76200"/>
                <wp:wrapNone/>
                <wp:docPr id="71735057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5301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A621E" id="Ink 65" o:spid="_x0000_s1026" type="#_x0000_t75" style="position:absolute;margin-left:214.4pt;margin-top:389.1pt;width:125.15pt;height:41.8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">
                <v:imagedata r:id="rId11" o:title=""/>
              </v:shape>
            </w:pict>
          </mc:Fallback>
        </mc:AlternateContent>
      </w:r>
      <w:r w:rsidR="00071F03">
        <w:rPr>
          <w:noProof/>
        </w:rPr>
        <mc:AlternateContent>
          <mc:Choice Requires="wpi">
            <w:drawing>
              <wp:anchor distT="0" distB="0" distL="114300" distR="114300" simplePos="0" relativeHeight="251636224" behindDoc="0" locked="0" layoutInCell="1" allowOverlap="1" wp14:anchorId="357BE42C" wp14:editId="081D2628">
                <wp:simplePos x="0" y="0"/>
                <wp:positionH relativeFrom="column">
                  <wp:posOffset>1189990</wp:posOffset>
                </wp:positionH>
                <wp:positionV relativeFrom="paragraph">
                  <wp:posOffset>4844415</wp:posOffset>
                </wp:positionV>
                <wp:extent cx="1239690" cy="543245"/>
                <wp:effectExtent l="76200" t="57150" r="55880" b="66675"/>
                <wp:wrapNone/>
                <wp:docPr id="112269513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9690" cy="54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FF0A9" id="Ink 66" o:spid="_x0000_s1026" type="#_x0000_t75" style="position:absolute;margin-left:92.3pt;margin-top:380.05pt;width:100.4pt;height:45.6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">
                <v:imagedata r:id="rId13" o:title=""/>
              </v:shape>
            </w:pict>
          </mc:Fallback>
        </mc:AlternateContent>
      </w:r>
      <w:r w:rsidR="00071F03">
        <w:rPr>
          <w:noProof/>
        </w:rPr>
        <mc:AlternateContent>
          <mc:Choice Requires="wpi">
            <w:drawing>
              <wp:anchor distT="0" distB="0" distL="114300" distR="114300" simplePos="0" relativeHeight="251619840" behindDoc="0" locked="0" layoutInCell="1" allowOverlap="1" wp14:anchorId="078269B7" wp14:editId="614D8985">
                <wp:simplePos x="0" y="0"/>
                <wp:positionH relativeFrom="column">
                  <wp:posOffset>1627505</wp:posOffset>
                </wp:positionH>
                <wp:positionV relativeFrom="paragraph">
                  <wp:posOffset>3890010</wp:posOffset>
                </wp:positionV>
                <wp:extent cx="2507875" cy="811985"/>
                <wp:effectExtent l="57150" t="57150" r="64135" b="64770"/>
                <wp:wrapNone/>
                <wp:docPr id="91057690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07875" cy="81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075AC" id="Ink 52" o:spid="_x0000_s1026" type="#_x0000_t75" style="position:absolute;margin-left:126.75pt;margin-top:304.9pt;width:200.3pt;height:66.8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">
                <v:imagedata r:id="rId15" o:title=""/>
              </v:shape>
            </w:pict>
          </mc:Fallback>
        </mc:AlternateContent>
      </w:r>
      <w:r w:rsidR="00071F03">
        <w:rPr>
          <w:noProof/>
        </w:rPr>
        <mc:AlternateContent>
          <mc:Choice Requires="wpi">
            <w:drawing>
              <wp:anchor distT="0" distB="0" distL="114300" distR="114300" simplePos="0" relativeHeight="251607552" behindDoc="0" locked="0" layoutInCell="1" allowOverlap="1" wp14:anchorId="5727A2B9" wp14:editId="76A1ADF9">
                <wp:simplePos x="0" y="0"/>
                <wp:positionH relativeFrom="column">
                  <wp:posOffset>1085040</wp:posOffset>
                </wp:positionH>
                <wp:positionV relativeFrom="paragraph">
                  <wp:posOffset>4025885</wp:posOffset>
                </wp:positionV>
                <wp:extent cx="348840" cy="572400"/>
                <wp:effectExtent l="76200" t="76200" r="13335" b="75565"/>
                <wp:wrapNone/>
                <wp:docPr id="73950666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8840" cy="57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A333B" id="Ink 41" o:spid="_x0000_s1026" type="#_x0000_t75" style="position:absolute;margin-left:84.05pt;margin-top:315.6pt;width:30.25pt;height:47.9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">
                <v:imagedata r:id="rId17" o:title=""/>
              </v:shape>
            </w:pict>
          </mc:Fallback>
        </mc:AlternateContent>
      </w:r>
      <w:r w:rsidR="00071F03">
        <w:rPr>
          <w:noProof/>
        </w:rPr>
        <mc:AlternateContent>
          <mc:Choice Requires="wpi">
            <w:drawing>
              <wp:anchor distT="0" distB="0" distL="114300" distR="114300" simplePos="0" relativeHeight="251604480" behindDoc="0" locked="0" layoutInCell="1" allowOverlap="1" wp14:anchorId="56AD4F24" wp14:editId="339C108F">
                <wp:simplePos x="0" y="0"/>
                <wp:positionH relativeFrom="column">
                  <wp:posOffset>2180590</wp:posOffset>
                </wp:positionH>
                <wp:positionV relativeFrom="paragraph">
                  <wp:posOffset>3625215</wp:posOffset>
                </wp:positionV>
                <wp:extent cx="19685" cy="67185"/>
                <wp:effectExtent l="57150" t="76200" r="56515" b="66675"/>
                <wp:wrapNone/>
                <wp:docPr id="164838008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85" cy="6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AF6FD" id="Ink 40" o:spid="_x0000_s1026" type="#_x0000_t75" style="position:absolute;margin-left:170.3pt;margin-top:284.05pt;width:4.35pt;height:8.1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">
                <v:imagedata r:id="rId19" o:title=""/>
              </v:shape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4AB41B9" wp14:editId="05341565">
                <wp:simplePos x="0" y="0"/>
                <wp:positionH relativeFrom="column">
                  <wp:posOffset>714375</wp:posOffset>
                </wp:positionH>
                <wp:positionV relativeFrom="paragraph">
                  <wp:posOffset>3425825</wp:posOffset>
                </wp:positionV>
                <wp:extent cx="4038600" cy="1952625"/>
                <wp:effectExtent l="57150" t="19050" r="76200" b="104775"/>
                <wp:wrapNone/>
                <wp:docPr id="1950400040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7F331" id="Rectangle 36" o:spid="_x0000_s1026" style="position:absolute;margin-left:56.25pt;margin-top:269.75pt;width:318pt;height:153.7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1FDFE9E" wp14:editId="3A257632">
                <wp:simplePos x="0" y="0"/>
                <wp:positionH relativeFrom="column">
                  <wp:posOffset>695325</wp:posOffset>
                </wp:positionH>
                <wp:positionV relativeFrom="paragraph">
                  <wp:posOffset>5635625</wp:posOffset>
                </wp:positionV>
                <wp:extent cx="4095750" cy="266700"/>
                <wp:effectExtent l="57150" t="19050" r="76200" b="95250"/>
                <wp:wrapNone/>
                <wp:docPr id="212967041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F7276" id="Rectangle 35" o:spid="_x0000_s1026" style="position:absolute;margin-left:54.75pt;margin-top:443.75pt;width:322.5pt;height:21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71F03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B7DA8ED" wp14:editId="005694A3">
                <wp:simplePos x="0" y="0"/>
                <wp:positionH relativeFrom="column">
                  <wp:posOffset>561975</wp:posOffset>
                </wp:positionH>
                <wp:positionV relativeFrom="paragraph">
                  <wp:posOffset>3054350</wp:posOffset>
                </wp:positionV>
                <wp:extent cx="4343400" cy="219075"/>
                <wp:effectExtent l="57150" t="19050" r="76200" b="104775"/>
                <wp:wrapNone/>
                <wp:docPr id="139193415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EF94F" id="Rectangle 34" o:spid="_x0000_s1026" style="position:absolute;margin-left:44.25pt;margin-top:240.5pt;width:342pt;height:17.2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70C5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5C2799A" wp14:editId="4F9314CE">
                <wp:simplePos x="0" y="0"/>
                <wp:positionH relativeFrom="column">
                  <wp:posOffset>742950</wp:posOffset>
                </wp:positionH>
                <wp:positionV relativeFrom="paragraph">
                  <wp:posOffset>102870</wp:posOffset>
                </wp:positionV>
                <wp:extent cx="2257580" cy="753280"/>
                <wp:effectExtent l="57150" t="57150" r="47625" b="46990"/>
                <wp:wrapNone/>
                <wp:docPr id="174656365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57580" cy="7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C0431" id="Ink 32" o:spid="_x0000_s1026" type="#_x0000_t75" style="position:absolute;margin-left:57.8pt;margin-top:7.4pt;width:179.15pt;height:6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">
                <v:imagedata r:id="rId21" o:title=""/>
              </v:shape>
            </w:pict>
          </mc:Fallback>
        </mc:AlternateContent>
      </w:r>
      <w:r w:rsidR="00470C5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BEEE19" wp14:editId="5891F601">
                <wp:simplePos x="0" y="0"/>
                <wp:positionH relativeFrom="column">
                  <wp:posOffset>961390</wp:posOffset>
                </wp:positionH>
                <wp:positionV relativeFrom="paragraph">
                  <wp:posOffset>1967865</wp:posOffset>
                </wp:positionV>
                <wp:extent cx="465795" cy="217170"/>
                <wp:effectExtent l="57150" t="57150" r="48895" b="49530"/>
                <wp:wrapNone/>
                <wp:docPr id="93279596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579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88A85" id="Ink 21" o:spid="_x0000_s1026" type="#_x0000_t75" style="position:absolute;margin-left:75pt;margin-top:154.25pt;width:38.1pt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">
                <v:imagedata r:id="rId23" o:title=""/>
              </v:shape>
            </w:pict>
          </mc:Fallback>
        </mc:AlternateContent>
      </w:r>
      <w:r w:rsidR="00470C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8FA91" wp14:editId="72977607">
                <wp:simplePos x="0" y="0"/>
                <wp:positionH relativeFrom="column">
                  <wp:posOffset>257175</wp:posOffset>
                </wp:positionH>
                <wp:positionV relativeFrom="paragraph">
                  <wp:posOffset>1968500</wp:posOffset>
                </wp:positionV>
                <wp:extent cx="4667250" cy="180975"/>
                <wp:effectExtent l="57150" t="19050" r="76200" b="104775"/>
                <wp:wrapNone/>
                <wp:docPr id="7270833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92620" id="Rectangle 3" o:spid="_x0000_s1026" style="position:absolute;margin-left:20.25pt;margin-top:155pt;width:367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sectPr w:rsidR="00470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038999">
    <w:abstractNumId w:val="8"/>
  </w:num>
  <w:num w:numId="2" w16cid:durableId="931857871">
    <w:abstractNumId w:val="6"/>
  </w:num>
  <w:num w:numId="3" w16cid:durableId="1262497117">
    <w:abstractNumId w:val="5"/>
  </w:num>
  <w:num w:numId="4" w16cid:durableId="1175874667">
    <w:abstractNumId w:val="4"/>
  </w:num>
  <w:num w:numId="5" w16cid:durableId="432630640">
    <w:abstractNumId w:val="7"/>
  </w:num>
  <w:num w:numId="6" w16cid:durableId="289216058">
    <w:abstractNumId w:val="3"/>
  </w:num>
  <w:num w:numId="7" w16cid:durableId="1469740826">
    <w:abstractNumId w:val="2"/>
  </w:num>
  <w:num w:numId="8" w16cid:durableId="915212631">
    <w:abstractNumId w:val="1"/>
  </w:num>
  <w:num w:numId="9" w16cid:durableId="71299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1C4"/>
    <w:rsid w:val="0006063C"/>
    <w:rsid w:val="00071F03"/>
    <w:rsid w:val="000B28A7"/>
    <w:rsid w:val="0015074B"/>
    <w:rsid w:val="00201F6A"/>
    <w:rsid w:val="00202957"/>
    <w:rsid w:val="002154C2"/>
    <w:rsid w:val="0029639D"/>
    <w:rsid w:val="00326F90"/>
    <w:rsid w:val="00412EE8"/>
    <w:rsid w:val="00470C5F"/>
    <w:rsid w:val="00784986"/>
    <w:rsid w:val="00AA1D8D"/>
    <w:rsid w:val="00B47730"/>
    <w:rsid w:val="00CB0664"/>
    <w:rsid w:val="00CC0896"/>
    <w:rsid w:val="00CC16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B2480"/>
  <w14:defaultImageDpi w14:val="300"/>
  <w15:docId w15:val="{D98F12D2-E416-4396-BC7E-75FF992D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C1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5:31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145 104 24575,'0'26'0,"0"0"0,-2 0 0,-1 0 0,-1 0 0,-1-1 0,-17 50 0,-28 96 0,18-52 0,12-8-1365,14-95-5461</inkml:trace>
  <inkml:trace contextRef="#ctx0" brushRef="#br0" timeOffset="367.32">120 370 24575,'4'0'0,"7"0"0,5 0 0,4 0 0,4 0 0,-2-4 0,-1-2 0,-3 0-8191</inkml:trace>
  <inkml:trace contextRef="#ctx0" brushRef="#br0" timeOffset="737.35">410 104 24575,'-1'5'0,"0"-1"0,-1 1 0,1-1 0,-1 0 0,0 1 0,0-1 0,-3 4 0,-5 10 0,-10 37 0,-27 116 0,43-151 0,-7 24 0,1 0 0,3 1 0,-2 76 0,9-96-1365,0-2-5461</inkml:trace>
  <inkml:trace contextRef="#ctx0" brushRef="#br0" timeOffset="1531.21">543 504 24575,'25'-1'0,"0"-2"0,0-2 0,47-13 0,-34 8 0,-21 6 0,-1-1 0,0-1 0,0 0 0,0-2 0,-1 1 0,25-18 0,-36 23 0,0-1 0,-1 1 0,1-1 0,-1 0 0,0 0 0,0 0 0,0 0 0,-1-1 0,1 1 0,-1-1 0,1 0 0,-1 0 0,0 1 0,-1-1 0,1-1 0,-1 1 0,0 0 0,0 0 0,0 0 0,0-1 0,-1 1 0,1 0 0,-1-1 0,0 1 0,-1 0 0,1-1 0,-1 1 0,0 0 0,0-1 0,0 1 0,-3-6 0,1 6 0,1 1 0,-1-1 0,0 1 0,0 0 0,0 0 0,-1 0 0,1 0 0,-1 1 0,0 0 0,1-1 0,-1 1 0,0 0 0,0 1 0,-1-1 0,1 1 0,0 0 0,0 0 0,-1 0 0,1 0 0,0 1 0,-9 0 0,-3-1 0,1 1 0,0 1 0,0 0 0,0 1 0,-18 4 0,-11 9 0,-56 25 0,71-27 0,19-8 0,-1 0 0,2 0 0,-1 1 0,0 0 0,1 1 0,0 0 0,1 1 0,0 0 0,0 0 0,0 0 0,1 1 0,1 1 0,-1-1 0,2 1 0,-1 0 0,1 0 0,1 0 0,-6 17 0,5-6 0,0-3 0,1 0 0,1 1 0,0-1 0,0 36 0,4-49 0,-1 0 0,1 0 0,0 0 0,0 0 0,0 0 0,1 0 0,0 0 0,0-1 0,0 1 0,0 0 0,1-1 0,0 0 0,0 1 0,0-1 0,0-1 0,1 1 0,0 0 0,-1-1 0,1 1 0,1-1 0,-1 0 0,7 3 0,22 10 0,0-1 0,1-2 0,1-1 0,-1-2 0,2-1 0,36 3 0,-19-5 0,0-3 0,0-2 0,80-8 0,-128 5 6,1 0 0,-1 0-1,1 0 1,-1-1 0,0 0-1,1 0 1,-1 0 0,0-1 0,0 1-1,0-1 1,-1-1 0,1 1-1,-1 0 1,0-1 0,0 0-1,0 0 1,0 0 0,-1-1 0,1 1-1,2-7 1,-1 2-155,0-1 1,-1 0-1,0-1 1,0 1-1,-1-1 1,-1 1-1,0-1 1,0 0-1,0-15 1,-2 4-6678</inkml:trace>
  <inkml:trace contextRef="#ctx0" brushRef="#br0" timeOffset="2048.18">1204 317 24575,'-2'4'0,"0"-1"0,-1 0 0,1 0 0,-1 0 0,1 0 0,-1 0 0,0-1 0,0 1 0,0-1 0,-1 0 0,1 0 0,-5 2 0,-6 6 0,-6 8 0,1 1 0,1 0 0,1 2 0,1 0 0,0 1 0,2 0 0,1 1 0,0 1 0,-15 42 0,27-63 0,0 1 0,0-1 0,0 1 0,0-1 0,0 1 0,1-1 0,0 1 0,0-1 0,0 1 0,0-1 0,0 1 0,1 0 0,-1-1 0,1 1 0,0-1 0,0 0 0,0 1 0,3 3 0,-2-4 0,0-1 0,1 1 0,-1-1 0,1 0 0,0 0 0,-1 0 0,1 0 0,0 0 0,0-1 0,0 0 0,0 1 0,1-1 0,-1 0 0,0 0 0,1 0 0,-1-1 0,0 1 0,1-1 0,4 0 0,11 1 0,0-1 0,1-1 0,-1-1 0,0 0 0,0-1 0,0-1 0,0-1 0,24-10 0,-29 9 0,0 0 0,-1-1 0,0-1 0,0 0 0,-1-1 0,0 0 0,0-1 0,-1 0 0,0 0 0,-1-2 0,12-15 0,-19 21 0,1 0 0,-2 0 0,1 0 0,0 0 0,1-9 0,-1 7 0,-19 81 0,6-32 0,2-17 0,2 0 0,1 0 0,1 1 0,1-1 0,0 49 0,3-71-4,0 1 0,1-1 1,-1 0-1,0 1 0,1-1 0,-1 0 0,1 1 0,0-1 0,0 0 0,0 0 0,0 0 0,0 1 0,0-1 0,1-1 0,-1 1 1,1 0-1,-1 0 0,1 0 0,0-1 0,0 1 0,-1-1 0,5 3 0,-3-3 18,0 0 0,1 0 0,-1 0 0,1-1-1,-1 1 1,1-1 0,-1 0 0,1 0 0,-1 0 0,1-1 0,-1 1-1,1-1 1,5-1 0,10-5-221,0 0 1,0-1-1,0-2 0,18-11 0,-27 15-228,4-2-6391</inkml:trace>
  <inkml:trace contextRef="#ctx0" brushRef="#br0" timeOffset="2696.38">1919 422 24575,'-7'3'0,"-1"-1"0,1 1 0,0 0 0,0 0 0,0 1 0,1 0 0,-10 7 0,13-9 0,-11 11 0,0 0 0,1 0 0,1 1 0,0 1 0,1 0 0,0 1 0,-8 17 0,7-13 0,6-8 0,0 1 0,1 0 0,0 0 0,2 1 0,-1-1 0,2 1 0,-2 15 0,-4 18 0,7-43 0,0 0 0,0 0 0,0 0 0,1 0 0,0 0 0,0 0 0,0 0 0,0 0 0,0 0 0,1 1 0,0-1 0,0 0 0,0 0 0,1-1 0,-1 1 0,1 0 0,4 7 0,-4-9 0,0 0 0,0 0 0,1 0 0,-1-1 0,1 1 0,0 0 0,0-1 0,-1 0 0,1 0 0,0 0 0,0 0 0,0 0 0,0 0 0,0-1 0,0 1 0,0-1 0,0 0 0,0 0 0,0 0 0,1 0 0,-1-1 0,0 1 0,0-1 0,0 0 0,3-1 0,4-1 0,1 0 0,0-1 0,-1-1 0,0 1 0,0-2 0,0 1 0,0-2 0,-1 1 0,0-1 0,-1 0 0,1-1 0,-1 0 0,-1 0 0,1-1 0,-2 0 0,1 0 0,-1-1 0,-1 0 0,1 0 0,-2 0 0,1 0 0,-2-1 0,1 0 0,-1 0 0,-1 0 0,0 0 0,1-14 0,-5-11 0,0 0 0,-2 1 0,-16-64 0,11 61 0,2-1 0,-5-77 0,11 71 0,-1 27 0,1 1 0,1-1 0,1 0 0,0 0 0,1 1 0,1-1 0,1 1 0,10-30 0,-13 47 0,-1 0 0,0 0 0,0-1 0,1 1 0,-1 0 0,0 0 0,1 0 0,-1 0 0,0-1 0,1 1 0,-1 0 0,0 0 0,1 0 0,-1 0 0,0 0 0,1 0 0,-1 0 0,1 0 0,-1 0 0,0 0 0,1 0 0,-1 0 0,0 0 0,1 1 0,-1-1 0,0 0 0,1 0 0,-1 0 0,0 0 0,1 1 0,-1-1 0,0 0 0,0 0 0,1 0 0,-1 1 0,0-1 0,0 0 0,1 1 0,-1-1 0,0 0 0,0 0 0,0 1 0,0-1 0,1 0 0,-1 1 0,0-1 0,0 1 0,0-1 0,0 0 0,0 1 0,0-1 0,0 1 0,10 19 0,31 68-1365,-31-70-5461</inkml:trace>
  <inkml:trace contextRef="#ctx0" brushRef="#br0" timeOffset="3252.87">2341 715 24575,'2'-7'0,"1"0"0,0 0 0,0 0 0,0 0 0,1 0 0,0 1 0,6-9 0,-7 11 0,6-8 0,1 1 0,0 0 0,1 0 0,12-8 0,-15 12 0,1 0 0,-1 0 0,-1-1 0,1 1 0,-1-2 0,-1 1 0,1-1 0,9-19 0,-15 27 0,-1-1 0,1 0 0,0 0 0,-1 1 0,1-1 0,-1 0 0,0 0 0,1 0 0,-1 0 0,0 0 0,0 0 0,0 0 0,0 0 0,-1 0 0,1 1 0,0-1 0,-1 0 0,0 0 0,1 0 0,-1 0 0,0 1 0,0-1 0,-1-2 0,0 2 0,-1 0 0,1 0 0,-1 0 0,1 0 0,-1 0 0,0 0 0,1 1 0,-1 0 0,0-1 0,0 1 0,0 0 0,-6-1 0,-5 0 0,-1 0 0,1 1 0,0 0 0,-1 1 0,-14 2 0,20-1 0,0 1 0,0-1 0,0 1 0,1 1 0,-1 0 0,1 0 0,-1 1 0,1 0 0,0 0 0,1 1 0,-1 0 0,1 0 0,0 1 0,0 0 0,0 0 0,1 1 0,0-1 0,1 2 0,-1-1 0,-6 13 0,11-19 0,-24 41 0,-24 55 0,44-84 0,0 0 0,0 1 0,1-1 0,1 1 0,0 0 0,1 0 0,1 1 0,0 26 0,1-37 0,1 0 0,-1-1 0,1 1 0,0 0 0,0-1 0,1 1 0,-1-1 0,1 1 0,0-1 0,-1 0 0,1 1 0,1-1 0,-1 0 0,0 0 0,1-1 0,4 4 0,-2-1 0,1-1 0,0 0 0,1 0 0,-1-1 0,1 0 0,-1 0 0,1-1 0,7 3 0,9 0 0,1-1 0,-1-2 0,1 0 0,26-1 0,-45-1-74,10 0-356,1 0-1,28-6 1,-22 0-6396</inkml:trace>
  <inkml:trace contextRef="#ctx0" brushRef="#br0" timeOffset="3730.26">2951 898 24575,'-2'-7'0,"-1"0"0,0 0 0,0 0 0,0 0 0,-1 0 0,0 1 0,-6-8 0,7 9 0,-11-14 0,1 1 0,1-1 0,0 0 0,2 0 0,-15-38 0,23 52 0,0-1 0,1 1 0,0 0 0,0-1 0,1 1 0,-1-1 0,1 1 0,0-1 0,1 1 0,-1-1 0,1 1 0,0-1 0,1 1 0,-1 0 0,1 0 0,0 0 0,0 0 0,1 0 0,-1 0 0,1 0 0,0 1 0,1-1 0,-1 1 0,7-6 0,-6 5-195,1 0 0,0 1 0,0-1 0,1 1 0,-1 1 0,10-6 0,2 2-6631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6:55.6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6:49.8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297 501 24575,'-5'1'0,"0"0"0,0-1 0,0 2 0,0-1 0,0 1 0,0-1 0,0 1 0,0 1 0,1-1 0,-1 1 0,1-1 0,0 1 0,-6 5 0,-50 52 0,39-37 0,11-13 0,2 1 0,-1 1 0,1-1 0,1 1 0,0 1 0,-6 15 0,-27 86 0,19-50 0,15-46 0,2 0 0,0 1 0,1 0 0,1-1 0,0 26 0,9 94 0,-6-128 0,0-1 0,1 0 0,0 0 0,0 0 0,1 0 0,1 0 0,-1-1 0,1 1 0,1-1 0,0 0 0,0 0 0,0-1 0,1 1 0,0-1 0,0 0 0,1-1 0,14 12 0,-10-11 0,1 0 0,-1-1 0,1 0 0,0-1 0,0 0 0,0-1 0,1 0 0,0-1 0,0 0 0,0-1 0,0-1 0,15 0 0,-10-2-72,-1-1 1,0 0-1,0-1 0,0-1 0,0-1 0,-1-1 0,0 0 0,0-1 1,0-1-1,-1 0 0,0-1 0,-1 0 0,0-2 0,0 1 0,-1-2 1,0 0-1,-1 0 0,10-15 0</inkml:trace>
  <inkml:trace contextRef="#ctx0" brushRef="#br0" timeOffset="385.57">907 819 24575,'-15'16'0,"1"0"0,1 1 0,1 1 0,0 0 0,1 0 0,1 1 0,1 1 0,1 0 0,0 0 0,1 0 0,-3 23 0,9-41 0,0 1 0,0-1 0,1 0 0,-1 1 0,1-1 0,0 0 0,0 1 0,0-1 0,0 0 0,0 1 0,0-1 0,0 0 0,1 1 0,0-1 0,-1 0 0,1 0 0,0 1 0,0-1 0,0 0 0,0 0 0,0 0 0,1 0 0,-1 0 0,0 0 0,1-1 0,0 1 0,-1 0 0,1-1 0,0 1 0,0-1 0,0 0 0,0 0 0,0 1 0,0-1 0,0 0 0,0-1 0,1 1 0,-1 0 0,0-1 0,1 1 0,-1-1 0,0 0 0,1 0 0,-1 1 0,0-2 0,5 1 0,4-1 0,0 0 0,0-1 0,-1 0 0,1-1 0,0 0 0,-1-1 0,0 0 0,0 0 0,10-7 0,24-19-25,-2-3 0,59-58 0,-41 36-1265,-40 36-5536</inkml:trace>
  <inkml:trace contextRef="#ctx0" brushRef="#br0" timeOffset="769.65">1435 766 24575,'0'13'0,"0"40"0,11 93 0,-9-129 0,2-1 0,0 1 0,1-1 0,0 0 0,1 0 0,1-1 0,1 0 0,0 0 0,18 24 0,-8-15-119,-10-13 169,0 0 1,1-1-1,0 0 1,20 17 0,-25-24-126,-1-1 0,1 1 0,0-1 0,0-1 0,0 1 0,0 0 0,0-1 0,0 0 0,1 0 0,-1 0 0,0-1 0,0 1 0,1-1 1,-1 0-1,0 0 0,1 0 0,-1-1 0,0 0 0,9-2 0,4-3-6751</inkml:trace>
  <inkml:trace contextRef="#ctx0" brushRef="#br0" timeOffset="1154.75">2069 1216 24575,'-2'-39'0,"-2"1"0,-1-1 0,-2 0 0,-17-52 0,23 87 0,0 1 5,0 0-1,0-1 1,1 1-1,-1 0 0,1-1 1,0 1-1,0-1 1,0 1-1,0-1 1,1 1-1,-1 0 0,1-1 1,0 1-1,0 0 1,0 0-1,1-1 1,-1 1-1,1 0 1,0 0-1,-1 0 0,1 1 1,1-1-1,-1 0 1,0 1-1,1-1 1,4-3-1,0 2-139,-1 0 0,1 0 0,0 0 0,1 1 0,-1 0 0,1 0 0,-1 1 0,1 0 0,0 1 0,13-2 0,1 1-6691</inkml:trace>
  <inkml:trace contextRef="#ctx0" brushRef="#br0" timeOffset="1636.63">2890 845 24575,'-37'0'0,"17"-1"0,0 0 0,1 2 0,-31 5 0,45-5 0,0 0 0,-1 1 0,1-1 0,0 1 0,0 0 0,0 1 0,0-1 0,1 1 0,-1 0 0,1 1 0,-1-1 0,1 1 0,0-1 0,1 1 0,-1 0 0,0 1 0,-3 5 0,-18 32 0,-27 65 0,45-92 0,1 1 0,0 1 0,2-1 0,0 0 0,1 1 0,0 0 0,0 29 0,3-44 0,0 0 0,0 0 0,0 0 0,0 0 0,0 0 0,0 0 0,0 0 0,1 0 0,-1 0 0,1-1 0,0 1 0,-1 0 0,1 0 0,0 0 0,0-1 0,0 1 0,0-1 0,0 1 0,1-1 0,-1 1 0,0-1 0,1 1 0,-1-1 0,1 0 0,0 0 0,-1 0 0,1 0 0,0 0 0,-1 0 0,1 0 0,0-1 0,0 1 0,0-1 0,0 1 0,0-1 0,-1 0 0,1 0 0,0 1 0,0-1 0,0-1 0,0 1 0,0 0 0,0 0 0,0-1 0,0 1 0,0-1 0,-1 1 0,4-2 0,6-2 0,0-1 0,0 0 0,-1 0 0,1-1 0,-1 0 0,14-12 0,-23 17 0,171-150 0,-155 137 0,0 0 0,33-20 0,-25 18 0,-9 7 0,0 0 0,0 2 0,28-10 0,28-12 0,-70 27 0,0 1 0,0-1 0,0 1 0,0-1 0,0 0 0,0 0 0,-1 0 0,1 0 0,0 0 0,-1 0 0,0 0 0,1 0 0,-1-1 0,0 1 0,0 0 0,0-1 0,-1 1 0,1-1 0,-1 1 0,1-1 0,-1 1 0,0-1 0,0 1 0,0-1 0,0 0 0,0 1 0,-1-1 0,1 1 0,-1-1 0,1 1 0,-1-1 0,0 1 0,-2-5 0,-5-11 0,-1 0 0,0 0 0,-19-24 0,10 13 0,-30-52 0,-90-119 0,76 115 0,-21-25 0,48 66 0,-49-79 0,70 101 0,-3-12 0,16 27 0,16 21 0,135 143-1365,-132-139-5461</inkml:trace>
  <inkml:trace contextRef="#ctx0" brushRef="#br0" timeOffset="2017.66">4214 527 24575,'-56'-21'0,"32"18"0,0 0 0,-1 1 0,1 2 0,-1 0 0,1 1 0,0 2 0,-1 1 0,1 0 0,1 2 0,-42 15 0,34-10 0,20-7 0,0-1 0,1 1 0,0 1 0,0 0 0,0 0 0,-14 11 0,22-14 0,-1 1 0,1-1 0,-1 1 0,1 0 0,0 0 0,0 0 0,1 0 0,-1 0 0,0 0 0,1 1 0,0-1 0,0 1 0,0-1 0,0 0 0,1 1 0,-1 0 0,1-1 0,0 1 0,0-1 0,0 1 0,1-1 0,-1 1 0,1-1 0,0 1 0,1 4 0,0-2 0,0 0 0,1 0 0,-1-1 0,1 1 0,0-1 0,1 1 0,-1-1 0,1 0 0,0-1 0,1 1 0,-1 0 0,7 4 0,10 7 0,39 22 0,-9-6 0,126 81 0,35 26 0,-210-138 0,1 1 0,-1-1 0,0 1 0,0 0 0,0 0 0,0 0 0,0 0 0,-1 0 0,1 0 0,-1 0 0,1 1 0,-1-1 0,0 1 0,0-1 0,0 1 0,0-1 0,0 1 0,0-1 0,-1 1 0,1 0 0,-1 0 0,0-1 0,0 1 0,0 0 0,0 0 0,0-1 0,-1 1 0,-1 5 0,1-5 0,-1 1 0,0-1 0,-1 0 0,1 0 0,0 0 0,-1 0 0,0 0 0,1 0 0,-1-1 0,0 0 0,-1 1 0,1-1 0,0 0 0,-1 0 0,1-1 0,-1 1 0,1-1 0,-1 0 0,-7 2 0,-24 5-99,4-2-534,-58 21 0,73-21-6193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6:46.8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769 1271 24575,'-1'-15'0,"-1"-1"0,0 0 0,-6-20 0,-5-37 0,-3-40 0,4 38 0,0 16 0,-2-16 0,-13-136 0,15 137 0,6 43 0,-3-49 0,8 56 0,-11-44 0,8 45 0,-5-47 0,7 31 0,0 23 0,1 0 0,1 0 0,0 0 0,1 0 0,1 0 0,6-29 0,-7 43 0,1 0 0,-1 0 0,0 0 0,1 0 0,-1 0 0,1 0 0,0 0 0,0 1 0,0-1 0,0 1 0,0-1 0,0 1 0,0 0 0,0 0 0,0 0 0,0 0 0,1 0 0,-1 0 0,0 0 0,1 1 0,-1-1 0,1 1 0,-1 0 0,0 0 0,1 0 0,-1 0 0,1 0 0,-1 0 0,1 1 0,-1-1 0,0 1 0,1 0 0,2 1 0,13 3 0,1 2 0,-1 0 0,21 11 0,-21-8 0,31 9 0,84 22 0,-91-30 0,1 1 0,-2 3 0,43 21 0,-78-33 0,0 1 0,0 0 0,-1 0 0,1 0 0,-1 1 0,0 0 0,0 0 0,-1 0 0,1 1 0,-1-1 0,0 1 0,-1 0 0,5 11 0,-6-14 0,-1 1 0,0-1 0,0 0 0,-1 1 0,1-1 0,-1 0 0,1 1 0,-1-1 0,0 0 0,0 1 0,-1-1 0,1 1 0,-1-1 0,0 0 0,1 1 0,-2-1 0,1 0 0,0 0 0,-1 0 0,1 0 0,-1 0 0,0 0 0,0 0 0,0 0 0,0-1 0,0 1 0,-1-1 0,1 0 0,-5 4 0,-9 6-1365</inkml:trace>
  <inkml:trace contextRef="#ctx0" brushRef="#br0" timeOffset="335.49">0 900 24575,'0'2'0,"1"-1"0,-1 0 0,1 0 0,0 0 0,-1 0 0,1 0 0,0 0 0,-1 0 0,1 0 0,0 0 0,0 0 0,0 0 0,0 0 0,0 0 0,0-1 0,0 1 0,0-1 0,0 1 0,0 0 0,1-1 0,-1 0 0,0 1 0,0-1 0,1 0 0,-1 1 0,0-1 0,2 0 0,41 5 0,-39-5 0,65 2 0,-39-2 0,-1 2 0,0 0 0,35 9 0,-27-5 0,-1-1 0,1-2 0,0-2 0,55-5 0,-39 2 0,61 4 0,-28 10 0,-52-6 0,59 2 0,46 5 0,-94-6 0,56-1 0,-56-3 0,1 2 0,77 17 0,1 1 0,113 26 0,-216-42-1365,-5 0-5461</inkml:trace>
  <inkml:trace contextRef="#ctx0" brushRef="#br0" timeOffset="675.77">1853 741 24575,'0'452'0,"0"-447"-99,2 30 331,-2-34-290,1 0 1,-1 0-1,0 0 0,0 1 1,1-1-1,-1 0 0,1 0 1,-1 0-1,1 0 1,-1 0-1,1 0 0,0 0 1,-1 0-1,1 0 1,0 0-1,0-1 0,0 1 1,0 0-1,-1 0 1,1-1-1,0 1 0,0-1 1,1 1-1,-1-1 1,1 1-1</inkml:trace>
  <inkml:trace contextRef="#ctx0" brushRef="#br0" timeOffset="1153.55">2408 1349 24575,'1'-32'0,"-2"0"0,0 0 0,-3 0 0,0 1 0,-15-51 0,-18-73-1365,31 132-5461</inkml:trace>
  <inkml:trace contextRef="#ctx0" brushRef="#br0" timeOffset="1523.97">2330 503 24575,'4'5'0,"7"5"0</inkml:trace>
  <inkml:trace contextRef="#ctx0" brushRef="#br0" timeOffset="2187.41">2885 1508 24575,'2'-120'0,"-5"-132"0,-22 95 0,0 52 0,18 81 0,1 0 0,1 0 0,1 0 0,1-1 0,0-40 0,3 62 0,0-1 0,1 1 0,0-1 0,0 1 0,0-1 0,0 1 0,0 0 0,1 0 0,-1-1 0,1 1 0,0 0 0,0 0 0,0 1 0,0-1 0,1 0 0,-1 1 0,1-1 0,-1 1 0,1 0 0,0 0 0,0 0 0,0 0 0,0 0 0,0 1 0,1 0 0,-1-1 0,0 1 0,1 0 0,5 0 0,9-2 0,0 0 0,1 2 0,0 0 0,25 3 0,-21-1 0,0 1 0,-1 1 0,0 1 0,0 1 0,0 1 0,-1 1 0,1 0 0,-2 2 0,1 1 0,-1 0 0,-1 2 0,0 0 0,-1 1 0,0 0 0,-1 2 0,0 0 0,-1 1 0,23 32 0,-32-37 0,0 1 0,-1 0 0,-1 0 0,0 1 0,-1-1 0,0 1 0,-1 0 0,0 0 0,-1 0 0,0 16 0,-1-23 0,-1 1 0,0-1 0,-1 0 0,1 1 0,-1-1 0,0 0 0,-1 1 0,1-1 0,-1 0 0,0 0 0,-1 0 0,0-1 0,0 1 0,0-1 0,0 1 0,-1-1 0,0 0 0,0 0 0,0 0 0,-1-1 0,1 0 0,-11 7 0,-7 0 0,-1-1 0,0-1 0,-1-1 0,0-1 0,-1-1 0,1-1 0,-1-1 0,0-1 0,0-2 0,0 0 0,-46-5 0,60 2-170,0 0-1,0-1 0,0-1 1,0 1-1,0-1 0,1-1 1,-12-7-1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6:38.3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824 5 24575,'0'-4'0</inkml:trace>
  <inkml:trace contextRef="#ctx0" brushRef="#br0" timeOffset="2776.08">3 1726 24575,'-2'-120'0,"5"-132"0,10 164 0,-8 56 0,4-59 0,-10-837-1365,1 945-5461</inkml:trace>
  <inkml:trace contextRef="#ctx0" brushRef="#br0" timeOffset="3162.11">108 1143 24575,'6'0'0,"-1"-1"0,1 0 0,0 0 0,-1 0 0,1-1 0,-1 0 0,1 0 0,-1 0 0,9-6 0,47-35 0,-15 11 0,10 6 84,-45 23-374,0-2 0,-1 1 0,1-2 1,15-10-1</inkml:trace>
  <inkml:trace contextRef="#ctx0" brushRef="#br0" timeOffset="3563.2">584 455 24575,'1'26'0,"2"-1"0,7 34 0,-5-31 0,4 46 0,-9 18 0,0-41 0,1 1 0,13 72 0,25 140 0,-15-130 0,-9-40 0,-3-30 0,15 93 0,0-23 0,-24-116-341,0 0 0,2-1-1,12 32 1</inkml:trace>
  <inkml:trace contextRef="#ctx0" brushRef="#br0" timeOffset="4240.98">1325 1356 24575,'-2'6'0,"1"0"0,-1 0 0,-1-1 0,1 1 0,-1-1 0,0 1 0,0-1 0,-5 5 0,0 3 0,-6 11 0,1 0 0,1 1 0,2 0 0,0 1 0,1 0 0,2 0 0,1 1 0,-5 46 0,10-71 0,1-1 0,0 1 0,0 0 0,0 0 0,0 0 0,0 0 0,0 0 0,0 0 0,0 0 0,1 0 0,-1 0 0,1-1 0,0 1 0,-1 0 0,1 0 0,0-1 0,0 1 0,0 0 0,0-1 0,0 1 0,1-1 0,-1 1 0,0-1 0,1 0 0,-1 1 0,1-1 0,-1 0 0,1 0 0,0 0 0,-1 0 0,1-1 0,0 1 0,0 0 0,-1-1 0,1 1 0,0-1 0,0 1 0,0-1 0,0 0 0,0 0 0,0 0 0,0 0 0,0 0 0,-1 0 0,1-1 0,0 1 0,0-1 0,2 0 0,7-2 0,0 0 0,0-1 0,-1 0 0,0 0 0,1-1 0,17-12 0,-9 1 0,0-1 0,-1 0 0,0-2 0,-2 0 0,16-23 0,28-32 0,-37 45 0,-1-1 0,32-59 0,-35 54 0,114-202 0,-133 236 0,0 1 0,0-1 0,0 1 0,0-1 0,0 1 0,0-1 0,1 1 0,-1-1 0,0 1 0,0-1 0,1 1 0,-1-1 0,0 1 0,0 0 0,1-1 0,-1 1 0,0-1 0,1 1 0,-1 0 0,1-1 0,-1 1 0,0 0 0,1-1 0,-1 1 0,1 0 0,-1 0 0,1 0 0,-1-1 0,1 1 0,-1 0 0,1 0 0,-1 0 0,1 0 0,-1 0 0,1 0 0,0 0 0,-1 0 0,1 0 0,-1 0 0,2 0 0,4 25 0,-7 38 0,-13 11 0,9-54 0,1 1 0,-2 32 0,4-14 0,2 0 0,2 0 0,1 1 0,11 52 0,-6-59 0,7 30 0,2-1 0,2 0 0,44 93 0,-57-142 0,1-1 0,0 0 0,1-1 0,0 1 0,14 14 0,-20-24 0,0 0 0,0 0 0,0 0 0,0-1 0,0 1 0,0-1 0,1 0 0,-1 0 0,0 0 0,1 0 0,-1 0 0,1 0 0,-1 0 0,1-1 0,0 0 0,-1 1 0,1-1 0,-1 0 0,1 0 0,0 0 0,-1-1 0,1 1 0,0 0 0,-1-1 0,1 0 0,-1 0 0,1 0 0,-1 0 0,0 0 0,1 0 0,-1 0 0,0-1 0,0 1 0,0-1 0,4-3 0,21-21-1365</inkml:trace>
  <inkml:trace contextRef="#ctx0" brushRef="#br0" timeOffset="4994.63">2543 2096 24575,'-2'-8'0,"1"0"0,-2 0 0,1 0 0,-1 0 0,0 1 0,-1-1 0,0 1 0,-5-9 0,-4-7 0,-62-167 0,51 120 0,18 49 0,1 1 0,1-1 0,1 0 0,1 0 0,1 0 0,1 0 0,0 0 0,2-1 0,6-32 0,-4 41 0,1 1 0,0 0 0,1 0 0,0 0 0,0 0 0,2 1 0,-1 0 0,1 1 0,1 0 0,0 0 0,12-10 0,-7 8 0,0 1 0,0 0 0,1 1 0,1 1 0,0 0 0,0 1 0,30-10 0,-34 14 0,-1 1 0,1 1 0,0 0 0,0 1 0,1 0 0,18 1 0,-28 0 0,1 0 0,-1 1 0,0-1 0,0 0 0,0 1 0,0 0 0,0 0 0,0 0 0,0 0 0,0 0 0,0 1 0,-1-1 0,1 1 0,-1 0 0,1 0 0,-1 0 0,1 0 0,-1 0 0,0 0 0,0 1 0,0-1 0,0 1 0,0-1 0,-1 1 0,1 0 0,-1 0 0,0 0 0,0 0 0,2 4 0,0 25 0,-1-1 0,-1 1 0,-5 51 0,0 6 0,3-51 0,0-22 0,0 1 0,2 0 0,2 17 0,-3-34 0,0 0 0,0 0 0,0 0 0,0 1 0,0-1 0,0 0 0,0 0 0,0 0 0,0 0 0,0 0 0,0 1 0,0-1 0,0 0 0,1 0 0,-1 0 0,0 0 0,0 0 0,0 0 0,0 1 0,0-1 0,0 0 0,1 0 0,-1 0 0,0 0 0,0 0 0,0 0 0,0 0 0,0 0 0,1 0 0,-1 0 0,0 0 0,0 0 0,0 0 0,0 0 0,1 0 0,-1 0 0,0 0 0,0 0 0,0 0 0,0 0 0,1 0 0,-1 0 0,0 0 0,0 0 0,0 0 0,0 0 0,0 0 0,1 0 0,-1-1 0,0 1 0,0 0 0,0 0 0,0 0 0,0 0 0,0 0 0,0 0 0,1-1 0,-1 1 0,0 0 0,12-14 0,9-18 0,19-47 0,197-343 0,-207 376 0,3 2 0,40-45 0,-55 71 0,0 1 0,1 1 0,0 0 0,2 2 0,-1 0 0,45-21 0,-51 29 0,-6 1 0,1 1 0,-1 1 0,1-1 0,0 2 0,0-1 0,12-1 0,-19 4 0,0 0 0,0 0 0,0 0 0,0 0 0,-1 1 0,1-1 0,0 1 0,0-1 0,0 1 0,0 0 0,-1-1 0,1 1 0,0 0 0,-1 0 0,1 0 0,-1 1 0,1-1 0,-1 0 0,1 1 0,-1-1 0,0 0 0,0 1 0,1 0 0,-1-1 0,0 1 0,-1 0 0,1-1 0,0 1 0,0 0 0,-1 0 0,1 0 0,-1-1 0,1 1 0,-1 0 0,0 0 0,0 3 0,4 34 0,-2 1 0,-5 77 0,-1-18 0,2 11 0,5 124 0,10-146 0,-8-56 0,4 60 0,-6-43 0,10 54 0,-2-19 0,-11-79-136,1 1-1,0-1 1,0 0-1,0 0 1,1 0-1,0 0 1,0 0-1,0 0 0,6 8 1</inkml:trace>
  <inkml:trace contextRef="#ctx0" brushRef="#br0" timeOffset="5581.06">4315 2255 24575,'-2'-29'0,"-2"-1"0,-1 1 0,-1 0 0,-2 0 0,-17-44 0,-1-5 0,15 40 0,-34-129 0,17 33 0,20 79 0,0 6 0,-2-85 0,9 103 0,-11-59 0,6 58 0,-2-53 0,9-286 0,-1 366 0,0-1 0,0 0 0,1 1 0,0-1 0,0 1 0,1-1 0,-1 1 0,1-1 0,0 1 0,0 0 0,1 0 0,0 0 0,0 0 0,4-5 0,-5 8 0,-1 1 0,1-1 0,0 0 0,0 1 0,1 0 0,-1-1 0,0 1 0,0 0 0,1 0 0,-1 0 0,1 0 0,-1 1 0,0-1 0,1 1 0,0 0 0,-1-1 0,1 1 0,-1 0 0,1 0 0,-1 1 0,1-1 0,-1 0 0,1 1 0,-1 0 0,1-1 0,-1 1 0,0 0 0,1 0 0,-1 0 0,0 1 0,0-1 0,0 1 0,3 2 0,4 2 0,0 1 0,-1 1 0,0-1 0,0 1 0,-1 1 0,0-1 0,0 1 0,5 10 0,40 85 0,-22-40 0,-15-28 0,-1 0 0,-2 0 0,-2 1 0,-1 0 0,-2 1 0,-2 0 0,1 48 0,-2 17 0,-9 111 0,5-209 11,-1-1 0,0 1 0,0 0 0,0-1 0,0 1 0,-1-1-1,0 1 1,0-1 0,0 0 0,-5 7 0,6-9-70,-1 0-1,1-1 1,-1 1-1,1 0 1,-1-1 0,0 0-1,0 1 1,0-1-1,0 0 1,0 0 0,0 0-1,0 0 1,0 0-1,0-1 1,0 1 0,0-1-1,-1 1 1,1-1-1,0 0 1,0 0 0,-1 0-1,1 0 1,0 0-1,-2-1 1</inkml:trace>
  <inkml:trace contextRef="#ctx0" brushRef="#br0" timeOffset="6104.37">5294 1857 24575,'1'-36'0,"-2"0"0,-2 0 0,-10-51 0,2 35 0,6 24 0,-1 1 0,-1-1 0,-2 1 0,0 0 0,-27-49 0,-30-14-1365</inkml:trace>
  <inkml:trace contextRef="#ctx0" brushRef="#br0" timeOffset="6475.53">4819 853 24575,'0'-4'0,"0"2"0,4 3 0,2 4 0,4 2 0,6 0 0</inkml:trace>
  <inkml:trace contextRef="#ctx0" brushRef="#br0" timeOffset="6878.34">5956 1143 24575,'-5'2'0,"0"1"0,0-1 0,0 1 0,0-1 0,0 1 0,1 1 0,0-1 0,-1 1 0,1-1 0,0 1 0,1 1 0,-4 4 0,-4 2 0,0 1 0,1 0 0,1 0 0,-1 1 0,2 1 0,0-1 0,-6 16 0,-33 92 0,38-96 0,-1 6 0,1 1 0,1 0 0,2 0 0,1 1 0,1 0 0,2 0 0,2 0 0,3 35 0,-2-64 0,-1 0 0,1 0 0,1 0 0,-1 0 0,0-1 0,1 1 0,0-1 0,0 1 0,0-1 0,0 1 0,0-1 0,1 0 0,0 0 0,-1 0 0,1 0 0,0-1 0,0 1 0,1-1 0,-1 0 0,0 1 0,1-2 0,0 1 0,-1 0 0,1-1 0,0 1 0,0-1 0,0 0 0,0-1 0,4 1 0,10 2 0,-1-1 0,1-1 0,0-1 0,0-1 0,21-3 0,-35 3 0,0 0 0,0 0 0,0 0 0,0-1 0,0 1 0,0-1 0,0 0 0,-1-1 0,1 1 0,-1 0 0,1-1 0,-1 0 0,0 0 0,0 0 0,0 0 0,-1 0 0,1-1 0,2-3 0,4-9 0,0 0 0,12-34 0,-12 28 0,10-22 0,-2 0 0,-3-1 0,-1 0 0,-2-1 0,-2-1 0,5-89 0,-1 52 0,-9 63 0,0 0 0,-1 0 0,-1 0 0,-1-26 0,-1 42 0,-1 1 0,1 0 0,-1-1 0,0 1 0,0 0 0,0-1 0,-1 1 0,0 0 0,1 0 0,-1 0 0,-1 0 0,1 0 0,0 1 0,-1-1 0,0 1 0,0 0 0,0-1 0,0 1 0,0 0 0,-1 1 0,0-1 0,1 1 0,-1-1 0,0 1 0,-4-1 0,1 0 0,0 0 0,0 1 0,0 0 0,0 0 0,0 1 0,0 0 0,-1 0 0,1 0 0,0 1 0,-1 0 0,1 1 0,0 0 0,0 0 0,-1 0 0,1 1 0,0 0 0,0 1 0,0-1 0,1 1 0,-1 1 0,1-1 0,0 1 0,-1 0 0,2 0 0,-1 1 0,0 0 0,1 0 0,0 0 0,0 1 0,1-1 0,-1 1 0,1 1 0,1-1 0,-1 0 0,-4 13 0,1 2-227,1 1-1,1 0 1,1-1-1,1 1 1,-1 32-1,5-31-6598</inkml:trace>
  <inkml:trace contextRef="#ctx0" brushRef="#br0" timeOffset="7573">6352 1646 24575,'0'-50'0,"1"-10"0,-2 1 0,-15-91 0,12 121 0,0-55 0,0 13 0,-1 53 0,-2 21 0,-3 31 0,3 67 0,8 114 0,2-72 0,-3 31 0,35-252 0,-32 69 0,16-45 0,3 0 0,2 1 0,52-84 0,43-46 0,-105 161 0,1 0 0,1 0 0,0 1 0,2 1 0,1 1 0,30-25 0,-47 43 0,0-1 0,1 0 0,-1 1 0,0-1 0,1 1 0,-1 0 0,1 0 0,-1 0 0,1 0 0,-1 0 0,1 1 0,0-1 0,0 1 0,-1 0 0,1-1 0,0 1 0,0 1 0,-1-1 0,1 0 0,0 1 0,-1-1 0,1 1 0,0 0 0,-1-1 0,1 2 0,3 1 0,-2-1 0,-1 1 0,0 0 0,0 0 0,0 1 0,0-1 0,0 1 0,-1-1 0,1 1 0,-1 0 0,0 0 0,0 0 0,0 0 0,-1 0 0,1 1 0,0 5 0,9 42 0,5 58 0,12 31 0,-7-44 0,-16-66 0,4 16 0,-2 0 0,1 67 0,-9 299 0,1-413-25,0 0 0,0 0-1,0 0 1,1 0-1,-1-1 1,0 1 0,0 0-1,0 0 1,0 0 0,0 0-1,0 0 1,1 0 0,-1 0-1,0 0 1,0 1-1,0-1 1,0 0 0,0 0-1,0 0 1,1 0 0,-1 0-1,0 0 1,0 0 0,0 0-1,0 0 1,0 0-1,0 0 1,0 0 0,1 0-1,-1 1 1,0-1 0,0 0-1,0 0 1,0 0 0,0 0-1,0 0 1,0 0-1,1 0-375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6:40.3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399 0 24575,'-7'3'0,"0"-1"0,0 1 0,0 0 0,0 0 0,0 1 0,1 0 0,-9 7 0,11-9 0,-3 3 0,0 0 0,1 0 0,0 1 0,0 0 0,0 0 0,0 0 0,1 1 0,0-1 0,1 1 0,-6 11 0,4-5 0,2 0 0,-1 1 0,2-1 0,-1 1 0,0 18 0,-24 92 0,6-36 0,10-41 0,-26 68 0,24-75 0,-18 44 0,12-33 0,-23 91 0,36-108 0,0-6 0,2 0 0,1 1 0,-1 35 0,4-29 0,3 0 0,0 0 0,11 46 0,-9-65 0,0-1 0,1 0 0,1 0 0,1 0 0,0-1 0,1 0 0,0 0 0,1-1 0,17 20 0,-11-16 0,5 6 0,1 0 0,1-1 0,35 26 0,-54-45 0,0-1 0,0 0 0,0 0 0,1 0 0,-1 0 0,1-1 0,-1 1 0,1-1 0,0 0 0,-1 0 0,1 0 0,0-1 0,0 1 0,0-1 0,-1 0 0,1 0 0,0 0 0,0-1 0,0 1 0,-1-1 0,1 0 0,0 0 0,0 0 0,-1-1 0,1 1 0,-1-1 0,0 0 0,6-3 0,4-6 0,-2 0 0,1-1 0,-1 0 0,-1 0 0,15-23 0,20-23 0,-15 31 0,0 2 0,1 1 0,2 2 0,0 1 0,2 2 0,50-22 0,105-29 0,-187 69-136,-1 0-1,1-1 1,0 0-1,0 1 1,-1-1-1,1 0 1,-1 0-1,0 0 0,4-5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6:37.5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 0 24575,'0'5'0</inkml:trace>
  <inkml:trace contextRef="#ctx0" brushRef="#br0" timeOffset="1416.16">1 186 24575,'4'0'0,"2"-4"0,4-2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5:39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873 339 24575,'0'53'0,"-1"0"0,-14 80 0,-3-46 0,-28 171 0,19-100 0,16-97 0,6-33 0,0-1 0,0 42 0,7 82 0,-2 44 0,4-211-1365,1 0-5461</inkml:trace>
  <inkml:trace contextRef="#ctx0" brushRef="#br0" timeOffset="362.91">688 525 24575,'8'-5'0,"0"-1"0,0 1 0,1 0 0,-1 0 0,1 1 0,0 1 0,0-1 0,13-1 0,16-9 0,-4 0 0,2 0 0,-1 3 0,2 0 0,-1 3 0,1 1 0,1 1 0,57 0 0,-62 6 0,-19-1 0,-1 0 0,0 2 0,1 0 0,-1 0 0,15 4 0,-28-5 2,1 0 0,-1 0-1,0 0 1,1 0 0,-1 0-1,1 0 1,-1 0 0,1 0-1,-1 1 1,1-1 0,-1 0 0,1 0-1,-1 0 1,1 1 0,-1-1-1,0 0 1,1 1 0,-1-1-1,0 0 1,1 1 0,-1-1-1,0 0 1,1 1 0,-1-1-1,0 1 1,0-1 0,1 0 0,-1 1-1,0-1 1,0 1 0,0-1-1,0 1 1,1-1 0,-1 1-1,0-1 1,0 1 0,0-1-1,0 1 1,0-1 0,0 1-1,0-1 1,-1 1 0,1-1 0,0 1-1,0-1 1,0 1 0,0-1-1,-1 0 1,1 1 0,0-1-1,0 1 1,-1-1 0,1 0-1,-1 1 1,-21 19-1108,20-19 754,-17 12-6474</inkml:trace>
  <inkml:trace contextRef="#ctx0" brushRef="#br0" timeOffset="733.07">0 1821 24575,'17'-2'0,"0"0"0,0-2 0,0 0 0,0-1 0,-1-1 0,1 0 0,-1-1 0,-1-1 0,28-19 0,-14 11 0,41-18 0,-10 10 0,15-7 0,82-21 0,-14 25 0,164-25 0,-241 43 0,0 4 0,125 7 0,-63 0 0,267-2-1365,-372 0-5461</inkml:trace>
  <inkml:trace contextRef="#ctx0" brushRef="#br0" timeOffset="1457.46">2221 1582 24575,'-1'0'0,"0"0"0,-1-1 0,1 1 0,0-1 0,0 0 0,0 1 0,0-1 0,0 0 0,0 0 0,0 0 0,0 1 0,1-1 0,-1 0 0,0 0 0,0 0 0,1 0 0,-1 0 0,0-1 0,1 1 0,-1 0 0,1 0 0,0 0 0,-1-1 0,1 1 0,0 0 0,0 0 0,0-2 0,-5-41 0,5 39 0,-3-71 0,2 33 0,-12-81 0,4 61 0,4-1 0,2-1 0,6-69 0,0 11 0,-5 92 0,-9-57 0,5 56 0,-2-54 0,8 17 0,-2 121 0,-11 70 0,4-73 0,-27 116 0,23-125 0,-109 334 0,117-358 0,0 1 0,2 0 0,0 1 0,-1 26 0,3-24 0,-1 1 0,-7 29 0,6-35 0,6-15 0,6-24 0,1-18 0,31-79 0,-13 46 0,128-297 0,-127 309 0,-10 25 0,2 2 0,1 0 0,2 1 0,1 2 0,2 0 0,1 2 0,33-29 0,-60 59 0,-1 0 0,1 0 0,0 0 0,0 0 0,0 0 0,0 0 0,0 0 0,0 1 0,0-1 0,1 0 0,-1 1 0,0-1 0,0 0 0,1 1 0,-1 0 0,0-1 0,1 1 0,-1 0 0,0-1 0,1 1 0,-1 0 0,0 0 0,1 0 0,1 1 0,-2-1 0,0 1 0,0 0 0,0 0 0,0 0 0,0 0 0,-1 0 0,1 0 0,0 1 0,0-1 0,-1 0 0,1 0 0,-1 0 0,1 1 0,-1-1 0,0 0 0,1 1 0,-1-1 0,0 0 0,0 3 0,1 6 0,-1 0 0,0 0 0,-1 0 0,0 0 0,-4 14 0,-4 23 0,2 1 0,2-1 0,2 1 0,6 91 0,0-28 0,-3 708 0,3-798-96,6-17 282,17-23-943,-20 14 59,7-6-6128</inkml:trace>
  <inkml:trace contextRef="#ctx0" brushRef="#br0" timeOffset="2051.65">2803 1927 24575,'1'-3'0,"0"-1"0,1 1 0,-1-1 0,1 1 0,0-1 0,0 1 0,0 0 0,0 0 0,1 0 0,3-4 0,11-15 0,-2-13 0,-1 0 0,-2-1 0,-2-1 0,12-75 0,-12 58 0,-3-6 0,-1 1 0,-4-1 0,-5-66 0,0 7 0,5 75 0,9-55 0,-4 54 0,0-58 0,-8-479 0,2 563 0,1-1 0,9-36 0,-6 36 0,-2-1 0,3-27 0,-6-4-1365,0 29-5461</inkml:trace>
  <inkml:trace contextRef="#ctx0" brushRef="#br0" timeOffset="2556.5">2724 1028 24575,'5'0'0,"0"-1"0,-1-1 0,1 1 0,0-1 0,-1 1 0,1-1 0,-1-1 0,1 1 0,7-6 0,20-10 0,23-2 0,0 2 0,2 2 0,0 3 0,0 3 0,107-7 0,-136 16 0,53-11 0,21 0 0,-65 9 0,41-8 0,-45 5 0,57-2 0,52-5 0,-94 7 0,53-1 0,-43 6 0,-38-1 0,1 1 0,-1 1 0,1 1 0,0 1 0,24 5 0,-44-7-52,0 0-1,0 1 1,-1-1-1,1 0 1,0 1-1,0-1 1,0 0-1,0 1 1,-1-1-1,1 1 1,0-1-1,-1 1 1,1 0-1,0-1 1,-1 1-1,1 0 1,-1-1-1,1 1 1,-1 0-1,1 0 0,-1-1 1,1 1-1,-1 0 1,0 0-1,1 1 1,0 9-6774</inkml:trace>
  <inkml:trace contextRef="#ctx0" brushRef="#br0" timeOffset="2936.11">2990 206 24575,'5'-1'0,"-1"0"0,0 0 0,1-1 0,-1 0 0,0 0 0,0 0 0,4-3 0,9-3 0,16-5 0,0 2 0,1 1 0,0 2 0,69-7 0,5 0 0,154-43 0,-223 47-682,44-19-1,-67 23-6143</inkml:trace>
  <inkml:trace contextRef="#ctx0" brushRef="#br0" timeOffset="3737.66">5476 550 24575,'-29'0'0,"-6"0"0,-1 1 0,-39 6 0,62-5 0,0 1 0,1 1 0,0 0 0,0 0 0,0 1 0,0 1 0,1 0 0,0 0 0,-17 13 0,-1 9 0,0 2 0,2 0 0,1 2 0,2 1 0,-41 71 0,12-1 0,-67 184 0,109-258 0,-5 13 0,2 2 0,2 0 0,2 0 0,1 1 0,3 0 0,-1 88 0,7-132 0,0 34 0,1 0 0,2 1 0,11 56 0,-11-81 0,0-1 0,1 0 0,0 1 0,1-1 0,0-1 0,0 1 0,1-1 0,0 0 0,1 0 0,0 0 0,1-1 0,-1 0 0,1-1 0,1 0 0,18 12 0,-15-12 0,0-1 0,0 0 0,1-1 0,0 0 0,0-1 0,1-1 0,-1 0 0,25 2 0,8-3 0,60-5 0,-20 0 0,-57 3 0,13 2 0,-1-3 0,0-1 0,0-2 0,79-19 0,-84 11 0,0-1 0,0-2 0,-1-1 0,-1-2 0,-1-1 0,52-40 0,-45 29 0,-25 20 0,-1 0 0,-1-1 0,17-17 0,16-22 0,-17 21 0,-2-1 0,-2-1 0,40-63 0,-41 46 0,-2 0 0,-2-1 0,-2-1 0,-3 0 0,-2-2 0,10-75 0,-18 64 0,-4-101 0,-3 73 0,1 73 0,0 0 0,-2 0 0,0-1 0,-1 2 0,0-1 0,-2 0 0,0 1 0,-1 0 0,0 0 0,-2 1 0,0 0 0,-1 1 0,-20-26 0,11 19 0,-1 1 0,-1 1 0,0 1 0,-2 1 0,0 1 0,-1 1 0,-1 1 0,-27-12 0,-97-37 0,129 58 0,-1 0 0,1 2 0,-1 0 0,0 1 0,-35 0 0,34 3 0,-12 0 0,0 1 0,-46 8 0,70-7 0,-1 0 0,1 1 0,0 1 0,0-1 0,0 2 0,0-1 0,1 1 0,-1 1 0,2 0 0,-1 0 0,-14 13 0,-58 54-17,54-51-252,2 1-1,1 0 0,0 2 1,-31 44-1,45-53-6556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5:36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53 478 24575,'0'-41'0,"-1"-7"0,8-68 0,-5 101 0,0-1 0,2 1 0,0 0 0,0 1 0,1-1 0,1 1 0,1 0 0,16-27 0,-20 38-76,-1 0 1,1 1-1,0-1 0,0 0 0,1 1 0,-1-1 0,0 1 0,1 0 1,-1 0-1,1 1 0,0-1 0,0 1 0,0 0 0,0 0 1,-1 0-1,1 0 0,7 0 0,10-1-6750</inkml:trace>
  <inkml:trace contextRef="#ctx0" brushRef="#br0" timeOffset="384.53">0 346 24575,'5'0'0,"5"0"0,6 0 0,1-4 0,1-2 0,2 0 0,3 1 0,1 2 0,2 1 0,0 1 0,1 0 0,-5 1-8191</inkml:trace>
  <inkml:trace contextRef="#ctx0" brushRef="#br0" timeOffset="912.03">478 266 24575,'-4'0'0,"-1"0"0,1 1 0,0-1 0,0 1 0,0 0 0,0 0 0,-1 0 0,1 1 0,0-1 0,1 1 0,-1 0 0,0 0 0,0 0 0,1 0 0,0 1 0,-1 0 0,1 0 0,0-1 0,0 2 0,0-1 0,1 0 0,-1 1 0,1-1 0,0 1 0,0 0 0,0-1 0,0 1 0,1 0 0,-1 0 0,1 0 0,-1 6 0,-2 13 0,1 0 0,1 0 0,1 0 0,3 37 0,-1-29 0,-1-26 0,0 1 0,1-1 0,0 0 0,-1 0 0,2 1 0,-1-1 0,1 0 0,3 9 0,-4-13 0,0 0 0,0 0 0,-1 0 0,1 0 0,0 0 0,0 0 0,0 0 0,0 0 0,0 0 0,0-1 0,0 1 0,0 0 0,1-1 0,-1 1 0,0-1 0,0 1 0,0-1 0,1 0 0,-1 1 0,0-1 0,1 0 0,-1 0 0,0 0 0,1 0 0,-1 0 0,0 0 0,0 0 0,1 0 0,-1-1 0,0 1 0,1 0 0,-1-1 0,0 1 0,0-1 0,0 0 0,1 1 0,-1-1 0,0 0 0,0 1 0,0-1 0,1-1 0,17-14 0,0 0 0,0-1 0,-2-1 0,0-1 0,-2-1 0,0 0 0,22-39 0,-22 31 0,-1-1 0,-2-1 0,11-36 0,-22 64 5,-1 0-1,1-1 1,-1 1 0,1 0-1,-1 0 1,0 0-1,0-1 1,0 1 0,0 0-1,0-1 1,0 1 0,-1 0-1,1 0 1,-1 0-1,1-1 1,-1 1 0,0 0-1,0 0 1,0 0-1,0 0 1,0 0 0,-1 0-1,1 1 1,0-1-1,-3-2 1,2 3-56,0 0 0,0 0-1,0 0 1,1 0 0,-1 1 0,0-1 0,0 0-1,0 1 1,0 0 0,0-1 0,0 1 0,0 0-1,0 0 1,-1 0 0,1 0 0,0 1-1,0-1 1,0 1 0,0-1 0,0 1 0,1 0-1,-1-1 1,0 1 0,0 0 0,0 0 0,1 0-1,-1 1 1,-2 1 0,-9 8-6775</inkml:trace>
  <inkml:trace contextRef="#ctx0" brushRef="#br0" timeOffset="1531.77">900 159 24575,'-3'1'0,"0"0"0,0 0 0,0 0 0,1 0 0,-1 1 0,0-1 0,1 1 0,-1-1 0,1 1 0,-1 0 0,1 0 0,0 0 0,-4 4 0,-26 32 0,20-19 0,1 1 0,0 0 0,1 0 0,2 1 0,0 1 0,1-1 0,1 1 0,1 0 0,1 1 0,-2 24 0,6-44 0,0 0 0,-1 0 0,1 0 0,1 0 0,-1 0 0,0 0 0,1 0 0,-1 0 0,1-1 0,0 1 0,0 0 0,0 0 0,0 0 0,0-1 0,1 1 0,0 0 0,-1-1 0,1 1 0,0-1 0,0 0 0,0 0 0,0 0 0,3 3 0,1-3 0,0 1 0,-1-1 0,1 0 0,0 0 0,0-1 0,0 1 0,0-2 0,0 1 0,0 0 0,11-2 0,-11 2 0,-1-1 0,0-1 0,0 1 0,1-1 0,-1 0 0,0 0 0,0 0 0,0-1 0,0 0 0,0 0 0,0 0 0,0 0 0,-1-1 0,1 0 0,-1 0 0,0 0 0,0-1 0,5-4 0,-4 1 0,0-1 0,0 1 0,-1-1 0,0 0 0,0 0 0,-1 0 0,0 0 0,-1 0 0,0-1 0,2-11 0,4-14 0,-5 24 0,-1-1 0,1-1 0,-2 1 0,1 0 0,-2-20 0,0 28 0,0 1 0,-1-1 0,1 0 0,-1 1 0,0-1 0,0 1 0,0-1 0,0 1 0,0-1 0,-1 1 0,1-1 0,-1 1 0,0 0 0,1 0 0,-1 0 0,0 0 0,0 0 0,0 0 0,-1 1 0,1-1 0,0 1 0,-1-1 0,1 1 0,-1 0 0,1 0 0,-1 0 0,1 0 0,-6 0 0,6 0-65,0 1 0,-1 0 0,1 0 0,0 0 0,0 1 0,0-1 0,-1 0 0,1 1 0,0-1 0,0 1 0,0 0 0,0 0 0,0 0 0,0 0 0,0 0 0,0 0 0,0 0 0,1 1 0,-1-1 0,-2 3 0,-8 6-6761</inkml:trace>
  <inkml:trace contextRef="#ctx0" brushRef="#br0" timeOffset="1991.51">1218 0 24575,'-20'56'0,"15"-13"0,1 1 0,5 79 0,1-43 0,-2-73 0,0-1 0,1 1 0,0-1 0,0 1 0,4 9 0,-5-15 0,0 0 0,0-1 0,1 1 0,-1 0 0,0-1 0,1 1 0,-1 0 0,0-1 0,1 1 0,-1-1 0,1 1 0,-1-1 0,1 1 0,-1-1 0,1 1 0,0-1 0,-1 1 0,1-1 0,0 0 0,-1 1 0,1-1 0,1 1 0,-1-1 0,0-1 0,1 1 0,-1 0 0,0-1 0,0 1 0,0-1 0,0 1 0,0-1 0,0 0 0,0 1 0,0-1 0,0 0 0,0 0 0,0 0 0,0 0 0,-1 0 0,1 0 0,0 0 0,1-1 0,7-12-273,0 0 0,0 0 0,-1-1 0,11-28 0,-12 20-6553</inkml:trace>
  <inkml:trace contextRef="#ctx0" brushRef="#br0" timeOffset="2346.04">1032 293 24575,'5'0'0,"5"0"0,6 0 0,5 0 0,3 0 0,-2-4 0,-1-2 0,1 0 0,1 1 0,1 2 0,1 1 0,1 1 0,-4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1222</Characters>
  <Application>Microsoft Office Word</Application>
  <DocSecurity>0</DocSecurity>
  <Lines>81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Kyle J. Tang</cp:lastModifiedBy>
  <cp:revision>3</cp:revision>
  <dcterms:created xsi:type="dcterms:W3CDTF">2024-11-27T04:59:00Z</dcterms:created>
  <dcterms:modified xsi:type="dcterms:W3CDTF">2024-11-27T04:59:00Z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378ffc90a7aa213164e044af81c2b28651af0927172a55c89331319631b15479</vt:lpwstr>
  </property>
</Properties>
</file>